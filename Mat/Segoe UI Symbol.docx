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"/>
        <w:tblW w:w="9135" w:type="dxa"/>
        <w:tblInd w:w="22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15"/>
        <w:gridCol w:w="8820"/>
      </w:tblGrid>
      <w:tr xmlns:wp14="http://schemas.microsoft.com/office/word/2010/wordml" w:rsidR="00000000" w:rsidTr="3E90B9F5" w14:paraId="7F6F89F9" wp14:textId="77777777">
        <w:tc>
          <w:tcPr>
            <w:tcW w:w="31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P="3E90B9F5" w:rsidRDefault="00000000" w14:paraId="4457A78E" wp14:textId="77777777">
            <w:pPr>
              <w:spacing w:line="900" w:lineRule="atLeast"/>
              <w:rPr>
                <w:rStyle w:val="btn"/>
                <w:rFonts w:ascii="Segoe UI Symbol" w:hAnsi="Segoe UI Symbol" w:eastAsia="Segoe UI Symbol" w:cs="Segoe UI Symbol"/>
                <w:color w:val="FFFFFF" w:themeColor="background1" w:themeTint="FF" w:themeShade="FF"/>
                <w:sz w:val="21"/>
                <w:szCs w:val="21"/>
                <w:lang w:val="ru-RU" w:eastAsia="ja-JP" w:bidi="ar-SA"/>
              </w:rPr>
            </w:pPr>
          </w:p>
        </w:tc>
        <w:tc>
          <w:tcPr>
            <w:tcW w:w="88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P="20671A85" w:rsidRDefault="00000000" w14:paraId="7BB07AF1" wp14:textId="4D6739E8">
            <w:pPr>
              <w:pStyle w:val="any"/>
              <w:spacing w:after="240"/>
              <w:rPr>
                <w:lang w:val="ru-RU" w:eastAsia="ja-JP" w:bidi="ar-SA"/>
              </w:rPr>
            </w:pPr>
            <w:r w:rsidR="20671A85">
              <w:rPr/>
              <w:t>Segoe</w:t>
            </w:r>
            <w:r w:rsidR="20671A85">
              <w:rPr/>
              <w:t xml:space="preserve"> UI Symbol</w:t>
            </w:r>
          </w:p>
          <w:tbl>
            <w:tblPr>
              <w:tblStyle w:val="symbolstable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1"/>
              <w:gridCol w:w="1"/>
              <w:gridCol w:w="1"/>
              <w:gridCol w:w="2075"/>
              <w:gridCol w:w="2421"/>
              <w:gridCol w:w="2147"/>
              <w:gridCol w:w="2163"/>
            </w:tblGrid>
            <w:tr w:rsidR="00000000" w:rsidTr="3E90B9F5" w14:paraId="7F1B23F2" wp14:textId="77777777">
              <w:trPr>
                <w:trHeight w:val="300"/>
              </w:trPr>
              <w:tc>
                <w:tcPr>
                  <w:tcW w:w="0" w:type="auto"/>
                  <w:hMerge w:val="restar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00000" w:rsidRDefault="00000000" w14:paraId="52D07204" wp14:textId="3C616488">
                  <w:pPr>
                    <w:rPr>
                      <w:b w:val="1"/>
                      <w:bCs w:val="1"/>
                      <w:lang w:val="ru-RU" w:eastAsia="ja-JP" w:bidi="ar-SA"/>
                    </w:rPr>
                  </w:pPr>
                  <w:r w:rsidRPr="20671A85" w:rsidR="20671A85">
                    <w:rPr>
                      <w:b w:val="1"/>
                      <w:bCs w:val="1"/>
                      <w:lang w:val="ru-RU" w:eastAsia="ja-JP" w:bidi="ar-SA"/>
                    </w:rPr>
                    <w:t xml:space="preserve"> </w:t>
                  </w:r>
                </w:p>
              </w:tc>
              <w:tc>
                <w:tcPr>
                  <w:tcW w:w="0" w:type="auto"/>
                  <w:hMerge/>
                  <w:vAlign w:val="center"/>
                </w:tcPr>
                <w:p w:rsidR="00000000" w:rsidRDefault="00000000" w14:paraId="0A37501D" wp14:textId="77777777">
                  <w:pPr>
                    <w:rPr>
                      <w:b/>
                      <w:bCs/>
                      <w:lang w:val="ru-RU" w:eastAsia="ja-JP" w:bidi="ar-SA"/>
                    </w:rPr>
                  </w:pPr>
                </w:p>
              </w:tc>
              <w:tc>
                <w:tcPr>
                  <w:tcW w:w="0" w:type="auto"/>
                  <w:hMerge/>
                  <w:vAlign w:val="center"/>
                </w:tcPr>
                <w:p w:rsidR="00000000" w:rsidRDefault="00000000" w14:paraId="5DAB6C7B" wp14:textId="77777777">
                  <w:pPr>
                    <w:rPr>
                      <w:b/>
                      <w:bCs/>
                      <w:lang w:val="ru-RU" w:eastAsia="ja-JP" w:bidi="ar-SA"/>
                    </w:rPr>
                  </w:pPr>
                </w:p>
              </w:tc>
              <w:tc>
                <w:tcPr>
                  <w:tcW w:w="0" w:type="auto"/>
                  <w:gridSpan w:val="4"/>
                  <w:hMerge/>
                  <w:vMerge/>
                  <w:tcMar/>
                  <w:vAlign w:val="center"/>
                </w:tcPr>
                <w:p w:rsidR="00000000" w:rsidRDefault="00000000" w14:paraId="02EB378F" wp14:textId="77777777">
                  <w:pPr>
                    <w:rPr>
                      <w:b/>
                      <w:bCs/>
                      <w:lang w:val="ru-RU" w:eastAsia="ja-JP" w:bidi="ar-SA"/>
                    </w:rPr>
                  </w:pPr>
                </w:p>
              </w:tc>
            </w:tr>
            <w:tr w:rsidR="00000000" w:rsidTr="3E90B9F5" w14:paraId="3D7A946F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165503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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Skip Back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SkipBackAppBarButtonStyle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&amp;#xE100;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7E5609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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Skip Ahead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SkipAheadAppBarButtonStyle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&amp;#xE101;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25D604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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Play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PlayAppBarButtonStyle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&amp;#xE102;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B50AAA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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Pause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PauseAppBarButtonStyle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&amp;#xE103; </w:t>
                  </w:r>
                </w:p>
              </w:tc>
            </w:tr>
            <w:tr w:rsidR="00000000" w:rsidTr="3E90B9F5" w14:paraId="054E93A4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F595E2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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Edit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EditAppBarButtonStyle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&amp;#xE104;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616BD3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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Save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SaveAppBarButtonStyle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&amp;#xE105;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A14C3A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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Delete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DeleteAppBarButtonStyle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&amp;#xE106;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6A8424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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Discard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DiscardAppBarButtonStyle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&amp;#xE107; </w:t>
                  </w:r>
                </w:p>
              </w:tc>
            </w:tr>
            <w:tr w:rsidR="00000000" w:rsidTr="3E90B9F5" w14:paraId="405A394A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8BF65B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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Remove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RemoveAppBarButtonStyle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&amp;#xE108;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509EFE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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Add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AddAppBarButtonStyle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&amp;#xE109;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CD8903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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No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NoAppBarButtonStyle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&amp;#xE10A;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FD9981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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Yes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YesAppBarButtonStyle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&amp;#xE10B; </w:t>
                  </w:r>
                </w:p>
              </w:tc>
            </w:tr>
            <w:tr w:rsidR="00000000" w:rsidTr="3E90B9F5" w14:paraId="7AF27CB8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408ED7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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More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MoreAppBarButtonStyle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&amp;#xE10C;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A28D70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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Redo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RedoAppBarButtonStyle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&amp;#xE10D;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84C450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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Undo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UndoAppBarButtonStyle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&amp;#xE10E;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81DC25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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Home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HomeAppBarButtonStyle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&amp;#xE10F; </w:t>
                  </w:r>
                </w:p>
              </w:tc>
            </w:tr>
            <w:tr w:rsidR="00000000" w:rsidTr="3E90B9F5" w14:paraId="193D94DD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880969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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Out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OutAppBarButtonStyle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&amp;#xE110;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21103F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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Next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NextAppBarButtonStyle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&amp;#xE111;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9BB236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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Previous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PreviousAppBarButtonStyle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&amp;#xE112;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8B96A1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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Favorite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FavoriteAppBarButtonStyle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&amp;#xE113; </w:t>
                  </w:r>
                </w:p>
              </w:tc>
            </w:tr>
            <w:tr w:rsidR="00000000" w:rsidTr="3E90B9F5" w14:paraId="54E41033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15E019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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Photo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PhotoAppBarButtonStyle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&amp;#xE114;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019CCB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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Settings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SettingsAppBarButtonStyle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&amp;#xE115;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49D6A1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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Video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VideoAppBarButtonStyle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&amp;#xE116;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29EC11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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Refresh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RefreshAppBarButtonStyle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&amp;#xE117; </w:t>
                  </w:r>
                </w:p>
              </w:tc>
            </w:tr>
            <w:tr w:rsidR="00000000" w:rsidTr="3E90B9F5" w14:paraId="601BACC8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A2669B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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Download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DownloadAppBarButtonStyle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&amp;#xE118;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A6C81B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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Mail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MailAppBarButtonStyle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&amp;#xE119;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6B4F10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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Search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SearchAppBarButtonStyle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&amp;#xE11A;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A9D256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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Help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HelpAppBarButtonStyle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&amp;#xE11B; </w:t>
                  </w:r>
                </w:p>
              </w:tc>
            </w:tr>
            <w:tr w:rsidR="00000000" w:rsidTr="3E90B9F5" w14:paraId="1E3C92D9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23A5CA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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Upload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UploadAppBarButtonStyle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&amp;#xE11C;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DD56CF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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Emoji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EmojiAppBarButtonStyle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&amp;#xE11D;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8F70DB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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Two Page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TwoPageAppBarButtonStyle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&amp;#xE11E;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89BBFF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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Upload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LeaveChatAppBarButtonStyle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&amp;#xE11F; </w:t>
                  </w:r>
                </w:p>
              </w:tc>
            </w:tr>
            <w:tr w:rsidR="00000000" w:rsidTr="3E90B9F5" w14:paraId="6AB07777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B02431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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Forward Mail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MailForwardAppBarButtonStyle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&amp;#xE120;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6F1F7D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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Clock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ClockAppBarButtonStyle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&amp;#xE121;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7A99EE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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Send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SendAppBarButtonStyle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&amp;#xE122;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E683FC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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Crop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CropAppBarButtonStyle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&amp;#xE123; </w:t>
                  </w:r>
                </w:p>
              </w:tc>
            </w:tr>
            <w:tr w:rsidR="00000000" w:rsidTr="3E90B9F5" w14:paraId="109148A6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DF87AD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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Rotate Camera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RotateCameraAppBarButtonStyle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&amp;#xE124;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4AFA55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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People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PeopleAppBarButtonStyle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&amp;#xE125;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0AEEF3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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Close Pane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ClosePaneAppBarButtonStyle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&amp;#xE126;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4CAB29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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Open Pane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OpenPaneAppBarButtonStyle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&amp;#xE127; </w:t>
                  </w:r>
                </w:p>
              </w:tc>
            </w:tr>
            <w:tr w:rsidR="00000000" w:rsidTr="3E90B9F5" w14:paraId="678AF7CB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56D1DE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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World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WorldAppBarButtonStyle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&amp;#xE128;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DAB81A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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Flag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FlagAppBarButtonStyle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&amp;#xE129;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E8373C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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Preview Link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PreviewLinkAppBarButtonStyle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&amp;#xE12A;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93688C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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Globe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GlobeAppBarButtonStyle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&amp;#xE12B; </w:t>
                  </w:r>
                </w:p>
              </w:tc>
            </w:tr>
            <w:tr w:rsidR="00000000" w:rsidTr="3E90B9F5" w14:paraId="012B91BE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712198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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Trim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TrimAppBarButtonStyle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&amp;#xE12C;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419FC0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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Attach Camera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AttachCameraAppBarButtonStyle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&amp;#xE12D;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9EE326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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Zoom In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ZoomInAppBarButtonStyle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&amp;#xE12E;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53EFD6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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Bookmarks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BookmarksAppBarButtonStyle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&amp;#xE12F; </w:t>
                  </w:r>
                </w:p>
              </w:tc>
            </w:tr>
            <w:tr w:rsidR="00000000" w:rsidTr="3E90B9F5" w14:paraId="207B992A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747F26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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Document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DocumentAppBarButtonStyle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&amp;#xE130;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AD9B48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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Protected Document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ProtectedDocumentAppBarButtonStyle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&amp;#xE131;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2B79D8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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Page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PageAppBarButtonStyle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&amp;#xE132;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0A2BDB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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Bullets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BulletsAppBarButtonStyle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&amp;#xE133; </w:t>
                  </w:r>
                </w:p>
              </w:tc>
            </w:tr>
            <w:tr w:rsidR="00000000" w:rsidTr="3E90B9F5" w14:paraId="6B9A23DA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3112F3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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Comment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CommentAppBarButtonStyle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&amp;#xE134;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7413BC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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Mail2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Mail2AppBarButtonStyle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&amp;#xE135;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81890D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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Contact Info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ContactInfoAppBarButtonStyle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&amp;#xE136;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9488B2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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Hang Up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HangUpAppBarButtonStyle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&amp;#xE137; </w:t>
                  </w:r>
                </w:p>
              </w:tc>
            </w:tr>
            <w:tr w:rsidR="00000000" w:rsidTr="3E90B9F5" w14:paraId="602DF215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807E2F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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View All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ViewAllAppBarButtonStyle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&amp;#xE138;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2DD34F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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Map Pin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MapPinAppBarButtonStyle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&amp;#xE139;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99D4A3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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Phone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PhoneAppBarButtonStyle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&amp;#xE13A;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2EC691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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Video Chat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VideoChatAppBarButtonStyle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&amp;#xE13B; </w:t>
                  </w:r>
                </w:p>
              </w:tc>
            </w:tr>
            <w:tr w:rsidR="00000000" w:rsidTr="3E90B9F5" w14:paraId="17531663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1534F0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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Switch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SwitchAppBarButtonStyle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&amp;#xE13C;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ED6E15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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Contact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ContactAppBarButtonStyle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&amp;#xE13D;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BE91E3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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Rename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RenameAppBarButtonStyle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&amp;#xE13E;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68098C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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Pin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PinAppBarButtonStyle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&amp;#xE141; </w:t>
                  </w:r>
                </w:p>
              </w:tc>
            </w:tr>
            <w:tr w:rsidR="00000000" w:rsidTr="3E90B9F5" w14:paraId="36633E53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891281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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Music Info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MusicInfoAppBarButtonStyle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&amp;#xE142;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F6033E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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Go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GoAppBarButtonStyle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&amp;#xE143;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19F76E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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Keyboard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KeyboardAppBarButtonStyle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&amp;#xE144;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83FA62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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Dock Left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DockLeftAppBarButtonStyle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&amp;#xE145; </w:t>
                  </w:r>
                </w:p>
              </w:tc>
            </w:tr>
            <w:tr w:rsidR="00000000" w:rsidTr="3E90B9F5" w14:paraId="1C1E335C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703909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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Dock Right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DockRightAppBarButtonStyle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&amp;#xE146;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D87C42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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Dock Bottom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DockBottomAppBarButtonStyle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&amp;#xE147;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5CE5B0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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Remote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RemoteAppBarButtonStyle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&amp;#xE148;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7702D8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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Sync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SyncAppBarButtonStyle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&amp;#xE149; </w:t>
                  </w:r>
                </w:p>
              </w:tc>
            </w:tr>
            <w:tr w:rsidR="00000000" w:rsidTr="3E90B9F5" w14:paraId="41FEC35E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F85414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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Rotate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RotateAppBarButtonStyle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&amp;#xE14A;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3EE9AA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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Shuffle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ShuffleAppBarButtonStyle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&amp;#xE14B;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8CADBF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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List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ListAppBarButtonStyle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&amp;#xE14C;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537F40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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Shop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ShopAppBarButtonStyle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&amp;#xE14D; </w:t>
                  </w:r>
                </w:p>
              </w:tc>
            </w:tr>
            <w:tr w:rsidR="00000000" w:rsidTr="3E90B9F5" w14:paraId="165727DB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C2CF65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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Select All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SelectAllAppBarButtonStyle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&amp;#xE14E;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C5E97A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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Orientation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OrientationAppBarButtonStyle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&amp;#xE14F;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46D57E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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Import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ImportAppBarButtonStyle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&amp;#xE150;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7E9BF7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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Import All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ImportAllAppBarButtonStyle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&amp;#xE151; </w:t>
                  </w:r>
                </w:p>
              </w:tc>
            </w:tr>
            <w:tr w:rsidR="00000000" w:rsidTr="3E90B9F5" w14:paraId="269885D7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6B4CBD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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Browse Photos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BrowsePhotosAppBarButtonStyle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&amp;#xE155;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12236F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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Webcam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WebcamAppBarButtonStyle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&amp;#xE156;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D80A03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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Pictures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PicturesAppBarButtonStyle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&amp;#xE158;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BE2605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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Save Local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SaveLocalAppBarButtonStyle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&amp;#xE159; </w:t>
                  </w:r>
                </w:p>
              </w:tc>
            </w:tr>
            <w:tr w:rsidR="00000000" w:rsidTr="3E90B9F5" w14:paraId="4788934A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DAE495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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Caption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CaptionAppBarButtonStyle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&amp;#xE15A;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276EF9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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Stop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StopAppBarButtonStyle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&amp;#xE15B;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46D660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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Show Results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ShowResultsAppBarButtonStyle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&amp;#xE15C;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BB18DE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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Volume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VolumeAppBarButtonStyle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&amp;#xE15D; </w:t>
                  </w:r>
                </w:p>
              </w:tc>
            </w:tr>
            <w:tr w:rsidR="00000000" w:rsidTr="3E90B9F5" w14:paraId="1CB6461C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8C3430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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Repair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RepairAppBarButtonStyle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&amp;#xE15E;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FA3314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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Message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MessageAppBarButtonStyle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&amp;#xE15F;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0B2186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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Page2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Page2AppBarButtonStyle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&amp;#xE160;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3F440B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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Day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CalendarDayAppBarButtonStyle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&amp;#xE161; </w:t>
                  </w:r>
                </w:p>
              </w:tc>
            </w:tr>
            <w:tr w:rsidR="00000000" w:rsidTr="3E90B9F5" w14:paraId="6C4DCACC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3A20A1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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Week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CalendarWeekAppBarButtonStyle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&amp;#xE162;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448976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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Calendar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CalendarAppBarButtonStyle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&amp;#xE163;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C8BE6F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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Characters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CharactersAppBarButtonStyle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&amp;#xE164;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B37B6D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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Reply All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MailReplyAllAppBarButtonStyle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&amp;#xE165; </w:t>
                  </w:r>
                </w:p>
              </w:tc>
            </w:tr>
            <w:tr w:rsidR="00000000" w:rsidTr="3E90B9F5" w14:paraId="21611A0D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850D7B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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Read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ReadAppBarButtonStyle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&amp;#xE166;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93DB6B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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Link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LinkAppBarButtonStyle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&amp;#xE167;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14FF9A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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Accounts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AccountsAppBarButtonStyle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&amp;#xE168;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ED3B51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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Show Bcc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ShowBccAppBarButtonStyle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&amp;#xE169; </w:t>
                  </w:r>
                </w:p>
              </w:tc>
            </w:tr>
            <w:tr w:rsidR="00000000" w:rsidTr="3E90B9F5" w14:paraId="792A83FF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9859DB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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Hide Bcc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HideBccAppBarButtonStyle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&amp;#xE16A;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99EE16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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Cut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CutAppBarButtonStyle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&amp;#xE16B;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8FD0EB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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Attach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AttachAppBarButtonStyle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&amp;#xE16C;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6EC7B2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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Paste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PasteAppBarButtonStyle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&amp;#xE16D; </w:t>
                  </w:r>
                </w:p>
              </w:tc>
            </w:tr>
            <w:tr w:rsidR="00000000" w:rsidTr="3E90B9F5" w14:paraId="1D31551E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C69A8A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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Filter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FilterAppBarButtonStyle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&amp;#xE16E;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D32ACC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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Copy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CopyAppBarButtonStyle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&amp;#xE16F;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1CA0C5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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Emoji2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Emoji2AppBarButtonStyle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&amp;#xE170;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92DA18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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Important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ImportantAppBarButtonStyle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&amp;#xE171; </w:t>
                  </w:r>
                </w:p>
              </w:tc>
            </w:tr>
            <w:tr w:rsidR="00000000" w:rsidTr="3E90B9F5" w14:paraId="27D8D561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55E105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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Reply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MailReplyAppBarButtonStyle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&amp;#xE172;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DC222D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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Slideshow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SlideShowAppBarButtonStyle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&amp;#xE173;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2A3C2C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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Sort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SortAppBarButtonStyle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&amp;#xE174;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667302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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Manage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ManageAppBarButtonStyle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&amp;#xE178; </w:t>
                  </w:r>
                </w:p>
              </w:tc>
            </w:tr>
            <w:tr w:rsidR="00000000" w:rsidTr="3E90B9F5" w14:paraId="78355B21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AB5CF6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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All Apps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AllAppsAppBarButtonStyle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&amp;#xE179;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28C44D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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Disconnect Drive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DisconnectDriveAppBarButtonStyle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&amp;#xE17A;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043C0F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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Map Drive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MapDriveAppBarButtonStyle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&amp;#xE17B;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33F155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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New Window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NewWindowAppBarButtonStyle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&amp;#xE17C; </w:t>
                  </w:r>
                </w:p>
              </w:tc>
            </w:tr>
            <w:tr w:rsidR="00000000" w:rsidTr="3E90B9F5" w14:paraId="435B1DDC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17FC64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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Open With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OpenWithAppBarButtonStyle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&amp;#xE17D;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AA5743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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Presence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ContactPresenceAppBarButtonStyle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&amp;#xE181;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5E92B6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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Priority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PriorityAppBarButtonStyle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&amp;#xE182;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8591E0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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Skydrive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UploadSkyDriveAppBarButtonStyle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&amp;#xE183; </w:t>
                  </w:r>
                </w:p>
              </w:tc>
            </w:tr>
            <w:tr w:rsidR="00000000" w:rsidTr="3E90B9F5" w14:paraId="6575FAE3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1691A1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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Today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GoToTodayAppBarButtonStyle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&amp;#xE184;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BF93E5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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Font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FontAppBarButtonStyle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&amp;#xE185;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F7D7CC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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Font Color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FontColorAppBarButtonStyle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&amp;#xE186;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921698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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Contact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Contact2AppBarButtonStyle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&amp;#xE187; </w:t>
                  </w:r>
                </w:p>
              </w:tc>
            </w:tr>
            <w:tr w:rsidR="00000000" w:rsidTr="3E90B9F5" w14:paraId="57911C4D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60F7A2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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Folder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FolderppBarButtonStyle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&amp;#xE188;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8BBC7F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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Audio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AudioAppBarButtonStyle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&amp;#xE189;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A799BD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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Placeholder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PlaceholderAppBarButtonStyle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&amp;#xE18A;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F51CA0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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View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ViewAppBarButtonStyle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&amp;#xE18B; </w:t>
                  </w:r>
                </w:p>
              </w:tc>
            </w:tr>
            <w:tr w:rsidR="00000000" w:rsidTr="3E90B9F5" w14:paraId="05307959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238997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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Set Lockscreen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SetLockScreenAppBarButtonStyle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&amp;#xE18C;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DE74DE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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Set Title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SetTitleAppBarButtonStyle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&amp;#xE18D;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97EA4B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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Cc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CcAppBarButtonStyle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&amp;#xE190;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7D5FB3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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Stop Slideshow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StopSlideShowAppBarButtonStyle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&amp;#xE191; </w:t>
                  </w:r>
                </w:p>
              </w:tc>
            </w:tr>
            <w:tr w:rsidR="00000000" w:rsidTr="3E90B9F5" w14:paraId="55426E54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A18667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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Permisions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PermissionsAppBarButtonStyle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&amp;#xE192;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06A238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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Highlight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HighlightAppBarButtonStyle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&amp;#xE193;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51773E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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Disable Updates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DisableUpdatesAppBarButtonStyle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&amp;#xE194;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2C0A61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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Unfavorite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UnfavoriteAppBarButtonStyle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&amp;#xE195; </w:t>
                  </w:r>
                </w:p>
              </w:tc>
            </w:tr>
            <w:tr w:rsidR="00000000" w:rsidTr="3E90B9F5" w14:paraId="17F4B286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F39234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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Unpin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UnPinAppBarButtonStyle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&amp;#xE196;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E361EC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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Open Loal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OpenLocalAppBarButtonStyle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&amp;#xE197;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DC9391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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Mute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MuteAppBarButtonStyle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&amp;#xE198;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FC49FE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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Italic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ItalicAppBarButtonStyle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&amp;#xE199; </w:t>
                  </w:r>
                </w:p>
              </w:tc>
            </w:tr>
            <w:tr w:rsidR="00000000" w:rsidTr="3E90B9F5" w14:paraId="06FFFF2B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7C37AF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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Underline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UnderlineAppBarButtonStyle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&amp;#xE19A;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A711AD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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Bold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BoldAppBarButtonStyle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&amp;#xE19B;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576F47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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Move to Folder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MoveToFolderAppBarButtonStyle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&amp;#xE19C;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D9EA6B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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Like/Dislike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LikeDislikeAppBarButtonStyle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&amp;#xE19D; </w:t>
                  </w:r>
                </w:p>
              </w:tc>
            </w:tr>
            <w:tr w:rsidR="00000000" w:rsidTr="3E90B9F5" w14:paraId="5172BF5B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28201F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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Dislike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DislikeAppBarButtonStyle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&amp;#xE19E;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F75176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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Like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LikeAppBarButtonStyle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&amp;#xE19F;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AE4432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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Align Right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AlignRightAppBarButtonStyle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&amp;#xE1A0;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B4E3CC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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Align Center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AlignCenterAppBarButtonStyle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&amp;#xE1A1; </w:t>
                  </w:r>
                </w:p>
              </w:tc>
            </w:tr>
            <w:tr w:rsidR="00000000" w:rsidTr="3E90B9F5" w14:paraId="13515430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DB3A58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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Align Left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AlignLeftAppBarButtonStyle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&amp;#xE1A2;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589AB7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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Zoom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ZoomAppBarButtonStyle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&amp;#xE1A3;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42D93A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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Zoom Out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ZoomOutAppBarButtonStyle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&amp;#xE1A4;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53F917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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Open File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OpenFileAppBarButtonStyle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&amp;#xE1A5; </w:t>
                  </w:r>
                </w:p>
              </w:tc>
            </w:tr>
            <w:tr w:rsidR="00000000" w:rsidTr="3E90B9F5" w14:paraId="1DE3BDED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C48D93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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Other User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OtherUserAppBarButtonStyle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&amp;#xE1A6;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BBE9E4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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Admin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AdminAppBarButtonStyle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&amp;#xE1A7;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854040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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Street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StreetAppBarButtonStyle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&amp;#xE1C3;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391AF2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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Map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MapAppBarButtonStyle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&amp;#xE1C4; </w:t>
                  </w:r>
                </w:p>
              </w:tc>
            </w:tr>
            <w:tr w:rsidR="00000000" w:rsidTr="3E90B9F5" w14:paraId="524A1B55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B094AB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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Clear Selection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ClearSelectionAppBarButtonStyle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&amp;#xE1C5;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53C97B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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Decrease Font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FontDecreaseAppBarButtonStyle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&amp;#xE1C6;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18D862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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Increase Font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FontIncreaseAppBarButtonStyle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&amp;#xE1C7;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AB3F8D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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Font Size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FontSizeAppBarButtonStyle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&amp;#xE1C8; </w:t>
                  </w:r>
                </w:p>
              </w:tc>
            </w:tr>
            <w:tr w:rsidR="00000000" w:rsidTr="3E90B9F5" w14:paraId="566759E1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5559B1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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Cellphone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CellphoneAppBarButtonStyle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&amp;#xE1C9;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6FF690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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Reshare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ReshareAppBarButtonStyle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&amp;#xE1CA;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72359E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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Tag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TagAppBarButtonStyle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&amp;#xE1CB;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D84B5D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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Repeat Once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RepeatOneAppBarButtonStyle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&amp;#xE1CC; </w:t>
                  </w:r>
                </w:p>
              </w:tc>
            </w:tr>
            <w:tr w:rsidR="00000000" w:rsidTr="3E90B9F5" w14:paraId="5B914C6A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42BF6A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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Repeat All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RepeatAllAppBarButtonStyle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&amp;#xE1CD;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A91606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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Outline Star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OutlineStarAppBarButtonStyle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&amp;#xE1CE;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790018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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Solid Star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SolidStarAppBarButtonStyle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&amp;#xE1CF;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964635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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Calculator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CalculatorAppBarButtonStyle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&amp;#xE1D0; </w:t>
                  </w:r>
                </w:p>
              </w:tc>
            </w:tr>
            <w:tr w:rsidR="00000000" w:rsidTr="3E90B9F5" w14:paraId="46798A7A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F5BC41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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Directions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DirectionsAppBarButtonStyle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&amp;#xE1D1;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4D88DD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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Target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TargetAppBarButtonStyle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&amp;#xE1D2;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2AF0D3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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Library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LibraryAppBarButtonStyle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&amp;#xE1D3;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BBAFA9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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Phonebook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PhonebookAppBarButtonStyle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&amp;#xE1D4; </w:t>
                  </w:r>
                </w:p>
              </w:tc>
            </w:tr>
            <w:tr w:rsidR="00000000" w:rsidTr="3E90B9F5" w14:paraId="013BB0B1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92E935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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Memo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MemoAppBarButtonStyle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&amp;#xE1D5;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797682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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Microphone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MicrophoneAppBarButtonStyle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&amp;#xE1D6;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83E159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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Post Update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PostUpdateAppBarButtonStyle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&amp;#xE1D7;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4F0265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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Back to Window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BackToWindowAppBarButtonStyle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&amp;#xE1D8; </w:t>
                  </w:r>
                </w:p>
              </w:tc>
            </w:tr>
            <w:tr w:rsidR="00000000" w:rsidTr="3E90B9F5" w14:paraId="7F353C75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8F051F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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Full Screen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FullScreenAppBarButtonStyle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&amp;#xE1D9;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B23936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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New Folder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NewFolderAppBarButtonStyle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&amp;#xE1DA;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C26061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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Calendar Reply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CalendarReplyAppBarButtonStyle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&amp;#xE1DB;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A37763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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Unsync Folder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UnsyncFolderAppBarButtonStyle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&amp;#xE1DD; </w:t>
                  </w:r>
                </w:p>
              </w:tc>
            </w:tr>
            <w:tr w:rsidR="00000000" w:rsidTr="3E90B9F5" w14:paraId="30CAF8A9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6C172E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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Report Hacked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ReportHackedAppBarButtonStyle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&amp;#xE1DE;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A9EC68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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Sync Folder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SyncFolderAppBarButtonStyle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&amp;#xE1DF;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4C5613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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BlockContact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BlockContactAppBarButtonStyle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&amp;#xE1E0;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B9B4DE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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Switch Apps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SwitchAppsAppBarButtonStyle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&amp;#xE1E1; </w:t>
                  </w:r>
                </w:p>
              </w:tc>
            </w:tr>
            <w:tr w:rsidR="00000000" w:rsidTr="3E90B9F5" w14:paraId="0B53B195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17F093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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Add Friend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AddFriendAppBarButtonStyle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&amp;#xE1E2;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9D39D3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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Touch Pointer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TouchPointerAppBarButtonStyle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&amp;#xE1E3;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7CEE03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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Go to Start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GoToStartAppBarButtonStyle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&amp;#xE1E4;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00A1A0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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Zero Bars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ZeroBarsAppBarButtonStyle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&amp;#xE1E5; </w:t>
                  </w:r>
                </w:p>
              </w:tc>
            </w:tr>
            <w:tr w:rsidR="00000000" w:rsidTr="3E90B9F5" w14:paraId="0C132362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25914B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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One Bar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OneBarAppBarButtonStyle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&amp;#xE1E6;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0E6551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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Two Bars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TwoBarsAppBarButtonStyle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&amp;#xE1E7;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A17ECF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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Three Bars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ThreeBarsAppBarButtonStyle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&amp;#xE1E8;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4BF510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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Four Bars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>FourBarsAppBarButtonStyle</w:t>
                  </w: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&amp;#xE1E9; </w:t>
                  </w:r>
                </w:p>
              </w:tc>
            </w:tr>
            <w:tr w:rsidR="00000000" w:rsidTr="3E90B9F5" w14:paraId="4C0CF071" wp14:textId="77777777">
              <w:trPr>
                <w:trHeight w:val="300"/>
              </w:trPr>
              <w:tc>
                <w:tcPr>
                  <w:tcW w:w="0" w:type="auto"/>
                  <w:hMerge w:val="restar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00000" w:rsidRDefault="00000000" w14:paraId="265BA6C5" wp14:textId="6F282B45">
                  <w:pPr>
                    <w:rPr>
                      <w:b w:val="1"/>
                      <w:bCs w:val="1"/>
                      <w:lang w:val="ru-RU" w:eastAsia="ja-JP" w:bidi="ar-SA"/>
                    </w:rPr>
                  </w:pPr>
                </w:p>
              </w:tc>
              <w:tc>
                <w:tcPr>
                  <w:tcW w:w="0" w:type="auto"/>
                  <w:hMerge/>
                  <w:vAlign w:val="center"/>
                </w:tcPr>
                <w:p w:rsidR="00000000" w:rsidRDefault="00000000" w14:paraId="6A05A809" wp14:textId="77777777">
                  <w:pPr>
                    <w:rPr>
                      <w:b/>
                      <w:bCs/>
                      <w:lang w:val="ru-RU" w:eastAsia="ja-JP" w:bidi="ar-SA"/>
                    </w:rPr>
                  </w:pPr>
                </w:p>
              </w:tc>
              <w:tc>
                <w:tcPr>
                  <w:tcW w:w="0" w:type="auto"/>
                  <w:hMerge/>
                  <w:vAlign w:val="center"/>
                </w:tcPr>
                <w:p w:rsidR="00000000" w:rsidRDefault="00000000" w14:paraId="5A39BBE3" wp14:textId="77777777">
                  <w:pPr>
                    <w:rPr>
                      <w:b/>
                      <w:bCs/>
                      <w:lang w:val="ru-RU" w:eastAsia="ja-JP" w:bidi="ar-SA"/>
                    </w:rPr>
                  </w:pPr>
                </w:p>
              </w:tc>
              <w:tc>
                <w:tcPr>
                  <w:tcW w:w="0" w:type="auto"/>
                  <w:gridSpan w:val="4"/>
                  <w:hMerge/>
                  <w:vMerge/>
                  <w:tcMar/>
                  <w:vAlign w:val="center"/>
                </w:tcPr>
                <w:p w:rsidR="00000000" w:rsidRDefault="00000000" w14:paraId="41C8F396" wp14:textId="77777777">
                  <w:pPr>
                    <w:rPr>
                      <w:b/>
                      <w:bCs/>
                      <w:lang w:val="ru-RU" w:eastAsia="ja-JP" w:bidi="ar-SA"/>
                    </w:rPr>
                  </w:pPr>
                </w:p>
              </w:tc>
            </w:tr>
            <w:tr w:rsidR="00000000" w:rsidTr="3E90B9F5" w14:paraId="10D4DDB6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B78A6E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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&amp;#xe1ea;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22FEA6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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&amp;#xe1eb;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1D5501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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&amp;#xe1ec;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DF9D8B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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&amp;#xe1ed; </w:t>
                  </w:r>
                </w:p>
              </w:tc>
            </w:tr>
            <w:tr w:rsidR="00000000" w:rsidTr="3E90B9F5" w14:paraId="301B798F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021B2C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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&amp;#xe1ee;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72FDE9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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&amp;#xe1ef;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284C9A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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&amp;#xe1f0;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FF4DEA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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&amp;#xe1f1; </w:t>
                  </w:r>
                </w:p>
              </w:tc>
            </w:tr>
            <w:tr w:rsidR="00000000" w:rsidTr="3E90B9F5" w14:paraId="41B1639B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7FD753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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&amp;#xe1f2;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D8AA39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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&amp;#xe1f3;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C6B6A8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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&amp;#xe1f4;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28F600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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&amp;#xe200; </w:t>
                  </w:r>
                </w:p>
              </w:tc>
            </w:tr>
            <w:tr w:rsidR="00000000" w:rsidTr="3E90B9F5" w14:paraId="62430004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42E930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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&amp;#xe201;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512185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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&amp;#xe202;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2FBC20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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&amp;#xe203;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1F3F98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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&amp;#xe204; </w:t>
                  </w:r>
                </w:p>
              </w:tc>
            </w:tr>
            <w:tr w:rsidR="00000000" w:rsidTr="3E90B9F5" w14:paraId="2F44F0C7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32D4D0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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&amp;#xe205;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7EDBFF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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&amp;#xe206;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482E36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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&amp;#xe207;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4596AB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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&amp;#xe208; </w:t>
                  </w:r>
                </w:p>
              </w:tc>
            </w:tr>
            <w:tr w:rsidR="00000000" w:rsidTr="3E90B9F5" w14:paraId="19D5C1B5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757BE5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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&amp;#xe209;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F197CF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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&amp;#xe20a;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2ACDC8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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&amp;#xe20b;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021606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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&amp;#xe20c; </w:t>
                  </w:r>
                </w:p>
              </w:tc>
            </w:tr>
            <w:tr w:rsidR="00000000" w:rsidTr="3E90B9F5" w14:paraId="71556382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C051CC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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&amp;#xe20d;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CE5634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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&amp;#xe20e;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5EF2BC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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&amp;#xe20f;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3AF862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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&amp;#xe210; </w:t>
                  </w:r>
                </w:p>
              </w:tc>
            </w:tr>
            <w:tr w:rsidR="00000000" w:rsidTr="3E90B9F5" w14:paraId="06084AA0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09CD70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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&amp;#xe211;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D481C8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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&amp;#xe212;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9213B8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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&amp;#xe213;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758BD6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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&amp;#xe214; </w:t>
                  </w:r>
                </w:p>
              </w:tc>
            </w:tr>
            <w:tr w:rsidR="00000000" w:rsidTr="3E90B9F5" w14:paraId="16D285D4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215C2A9" wp14:textId="77777777">
                  <w:pPr>
                    <w:pStyle w:val="symbolssymbolParagraph"/>
                    <w:pBdr>
                      <w:top w:val="none" w:color="auto" w:sz="0" w:space="18"/>
                    </w:pBdr>
                    <w:jc w:val="center"/>
                    <w:rPr>
                      <w:lang w:val="ru-RU" w:eastAsia="ja-JP" w:bidi="ar-SA"/>
                    </w:rPr>
                  </w:pPr>
                  <w:r>
                    <w:rPr>
                      <w:lang w:val="ru-RU" w:eastAsia="ja-JP" w:bidi="ar-SA"/>
                    </w:rPr>
                    <w:t></w:t>
                  </w:r>
                </w:p>
                <w:p w:rsidR="00000000" w:rsidRDefault="00000000" w14:paraId="20047DB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&amp;#xe215;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FAA3CF4" wp14:textId="77777777">
                  <w:pPr>
                    <w:pStyle w:val="symbolssymbolParagraph"/>
                    <w:pBdr>
                      <w:top w:val="none" w:color="auto" w:sz="0" w:space="18"/>
                    </w:pBdr>
                    <w:jc w:val="center"/>
                    <w:rPr>
                      <w:lang w:val="ru-RU" w:eastAsia="ja-JP" w:bidi="ar-SA"/>
                    </w:rPr>
                  </w:pPr>
                  <w:r>
                    <w:rPr>
                      <w:lang w:val="ru-RU" w:eastAsia="ja-JP" w:bidi="ar-SA"/>
                    </w:rPr>
                    <w:t></w:t>
                  </w:r>
                </w:p>
                <w:p w:rsidR="00000000" w:rsidRDefault="00000000" w14:paraId="7AB6357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&amp;#xe216;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2F92E4D" wp14:textId="77777777">
                  <w:pPr>
                    <w:pStyle w:val="symbolssymbolParagraph"/>
                    <w:pBdr>
                      <w:top w:val="none" w:color="auto" w:sz="0" w:space="18"/>
                    </w:pBdr>
                    <w:jc w:val="center"/>
                    <w:rPr>
                      <w:lang w:val="ru-RU" w:eastAsia="ja-JP" w:bidi="ar-SA"/>
                    </w:rPr>
                  </w:pPr>
                  <w:r>
                    <w:rPr>
                      <w:lang w:val="ru-RU" w:eastAsia="ja-JP" w:bidi="ar-SA"/>
                    </w:rPr>
                    <w:t></w:t>
                  </w:r>
                </w:p>
                <w:p w:rsidR="00000000" w:rsidRDefault="00000000" w14:paraId="3D96E33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&amp;#xe217;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C8CC0F1" wp14:textId="77777777">
                  <w:pPr>
                    <w:pStyle w:val="symbolssymbolParagraph"/>
                    <w:pBdr>
                      <w:top w:val="none" w:color="auto" w:sz="0" w:space="18"/>
                    </w:pBdr>
                    <w:jc w:val="center"/>
                    <w:rPr>
                      <w:lang w:val="ru-RU" w:eastAsia="ja-JP" w:bidi="ar-SA"/>
                    </w:rPr>
                  </w:pPr>
                  <w:r>
                    <w:rPr>
                      <w:lang w:val="ru-RU" w:eastAsia="ja-JP" w:bidi="ar-SA"/>
                    </w:rPr>
                    <w:t></w:t>
                  </w:r>
                </w:p>
                <w:p w:rsidR="00000000" w:rsidRDefault="00000000" w14:paraId="6897B6D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&amp;#xe218; </w:t>
                  </w:r>
                </w:p>
              </w:tc>
            </w:tr>
            <w:tr w:rsidR="00000000" w:rsidTr="3E90B9F5" w14:paraId="735040F3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169C496" wp14:textId="77777777">
                  <w:pPr>
                    <w:pStyle w:val="symbolssymbolParagraph"/>
                    <w:pBdr>
                      <w:top w:val="none" w:color="auto" w:sz="0" w:space="18"/>
                    </w:pBdr>
                    <w:jc w:val="center"/>
                    <w:rPr>
                      <w:lang w:val="ru-RU" w:eastAsia="ja-JP" w:bidi="ar-SA"/>
                    </w:rPr>
                  </w:pPr>
                  <w:r>
                    <w:rPr>
                      <w:lang w:val="ru-RU" w:eastAsia="ja-JP" w:bidi="ar-SA"/>
                    </w:rPr>
                    <w:t></w:t>
                  </w:r>
                </w:p>
                <w:p w:rsidR="00000000" w:rsidRDefault="00000000" w14:paraId="5CF0266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&amp;#xe219;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D3A8ACE" wp14:textId="77777777">
                  <w:pPr>
                    <w:pStyle w:val="symbolssymbolParagraph"/>
                    <w:pBdr>
                      <w:top w:val="none" w:color="auto" w:sz="0" w:space="18"/>
                    </w:pBdr>
                    <w:jc w:val="center"/>
                    <w:rPr>
                      <w:lang w:val="ru-RU" w:eastAsia="ja-JP" w:bidi="ar-SA"/>
                    </w:rPr>
                  </w:pPr>
                  <w:r>
                    <w:rPr>
                      <w:lang w:val="ru-RU" w:eastAsia="ja-JP" w:bidi="ar-SA"/>
                    </w:rPr>
                    <w:t></w:t>
                  </w:r>
                </w:p>
                <w:p w:rsidR="00000000" w:rsidRDefault="00000000" w14:paraId="4010F09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&amp;#xe21a;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6BCBCD5" wp14:textId="77777777">
                  <w:pPr>
                    <w:pStyle w:val="symbolssymbolParagraph"/>
                    <w:pBdr>
                      <w:top w:val="none" w:color="auto" w:sz="0" w:space="18"/>
                    </w:pBdr>
                    <w:jc w:val="center"/>
                    <w:rPr>
                      <w:lang w:val="ru-RU" w:eastAsia="ja-JP" w:bidi="ar-SA"/>
                    </w:rPr>
                  </w:pPr>
                  <w:r>
                    <w:rPr>
                      <w:lang w:val="ru-RU" w:eastAsia="ja-JP" w:bidi="ar-SA"/>
                    </w:rPr>
                    <w:t></w:t>
                  </w:r>
                </w:p>
                <w:p w:rsidR="00000000" w:rsidRDefault="00000000" w14:paraId="4648F3C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&amp;#xe21b;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001B8BB" wp14:textId="77777777">
                  <w:pPr>
                    <w:pStyle w:val="symbolssymbolParagraph"/>
                    <w:pBdr>
                      <w:top w:val="none" w:color="auto" w:sz="0" w:space="18"/>
                    </w:pBdr>
                    <w:jc w:val="center"/>
                    <w:rPr>
                      <w:lang w:val="ru-RU" w:eastAsia="ja-JP" w:bidi="ar-SA"/>
                    </w:rPr>
                  </w:pPr>
                  <w:r>
                    <w:rPr>
                      <w:lang w:val="ru-RU" w:eastAsia="ja-JP" w:bidi="ar-SA"/>
                    </w:rPr>
                    <w:t></w:t>
                  </w:r>
                </w:p>
                <w:p w:rsidR="00000000" w:rsidRDefault="00000000" w14:paraId="571BB58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&amp;#xe21c; </w:t>
                  </w:r>
                </w:p>
              </w:tc>
            </w:tr>
            <w:tr w:rsidR="00000000" w:rsidTr="3E90B9F5" w14:paraId="6E7A0EEF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9F28DB7" wp14:textId="77777777">
                  <w:pPr>
                    <w:pStyle w:val="symbolssymbolParagraph"/>
                    <w:pBdr>
                      <w:top w:val="none" w:color="auto" w:sz="0" w:space="18"/>
                    </w:pBdr>
                    <w:jc w:val="center"/>
                    <w:rPr>
                      <w:lang w:val="ru-RU" w:eastAsia="ja-JP" w:bidi="ar-SA"/>
                    </w:rPr>
                  </w:pPr>
                  <w:r>
                    <w:rPr>
                      <w:lang w:val="ru-RU" w:eastAsia="ja-JP" w:bidi="ar-SA"/>
                    </w:rPr>
                    <w:t></w:t>
                  </w:r>
                </w:p>
                <w:p w:rsidR="00000000" w:rsidRDefault="00000000" w14:paraId="4B76316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&amp;#xe21d;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C84A6F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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&amp;#xe21e;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83F7CC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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&amp;#xe21f;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7F6AAE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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&amp;#xe220; </w:t>
                  </w:r>
                </w:p>
              </w:tc>
            </w:tr>
            <w:tr w:rsidR="00000000" w:rsidTr="3E90B9F5" w14:paraId="08B9AAF3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726B9A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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&amp;#xe221;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25E051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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&amp;#xe222;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012495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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&amp;#xe223;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F27CB8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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&amp;#xe224; </w:t>
                  </w:r>
                </w:p>
              </w:tc>
            </w:tr>
            <w:tr w:rsidR="00000000" w:rsidTr="3E90B9F5" w14:paraId="129F001F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874189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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&amp;#xe225;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E9F6483" wp14:textId="77777777">
                  <w:pPr>
                    <w:pStyle w:val="symbolssymbolParagraph"/>
                    <w:pBdr>
                      <w:top w:val="none" w:color="auto" w:sz="0" w:space="18"/>
                    </w:pBdr>
                    <w:jc w:val="center"/>
                    <w:rPr>
                      <w:lang w:val="ru-RU" w:eastAsia="ja-JP" w:bidi="ar-SA"/>
                    </w:rPr>
                  </w:pPr>
                  <w:r>
                    <w:rPr>
                      <w:lang w:val="ru-RU" w:eastAsia="ja-JP" w:bidi="ar-SA"/>
                    </w:rPr>
                    <w:t></w:t>
                  </w:r>
                </w:p>
                <w:p w:rsidR="00000000" w:rsidRDefault="00000000" w14:paraId="7C570BC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&amp;#xe226;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A790F90" wp14:textId="77777777">
                  <w:pPr>
                    <w:pStyle w:val="symbolssymbolParagraph"/>
                    <w:pBdr>
                      <w:top w:val="none" w:color="auto" w:sz="0" w:space="18"/>
                    </w:pBdr>
                    <w:jc w:val="center"/>
                    <w:rPr>
                      <w:lang w:val="ru-RU" w:eastAsia="ja-JP" w:bidi="ar-SA"/>
                    </w:rPr>
                  </w:pPr>
                  <w:r>
                    <w:rPr>
                      <w:lang w:val="ru-RU" w:eastAsia="ja-JP" w:bidi="ar-SA"/>
                    </w:rPr>
                    <w:t></w:t>
                  </w:r>
                </w:p>
                <w:p w:rsidR="00000000" w:rsidRDefault="00000000" w14:paraId="68B1431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color w:val="808080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&amp;#xe227;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152B14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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&amp;#xe228; </w:t>
                  </w:r>
                </w:p>
              </w:tc>
            </w:tr>
            <w:tr w:rsidR="00000000" w:rsidTr="3E90B9F5" w14:paraId="4F1A6559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A65536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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&amp;#xe230;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4F80BD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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&amp;#xe231;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B091FC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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&amp;#xe232;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7D4B58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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&amp;#xe233; </w:t>
                  </w:r>
                </w:p>
              </w:tc>
            </w:tr>
            <w:tr w:rsidR="00000000" w:rsidTr="3E90B9F5" w14:paraId="1FD7D336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B68711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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&amp;#xe234;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165F18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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&amp;#xe235;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45EB57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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&amp;#xe236;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3AA7E6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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&amp;#xe239; </w:t>
                  </w:r>
                </w:p>
              </w:tc>
            </w:tr>
            <w:tr w:rsidR="00000000" w:rsidTr="3E90B9F5" w14:paraId="390B3333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37F0DC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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&amp;#xe23a;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8C8294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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&amp;#xe241;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22968D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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&amp;#xe242;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EFF161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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&amp;#xe243; </w:t>
                  </w:r>
                </w:p>
              </w:tc>
            </w:tr>
            <w:tr w:rsidR="00000000" w:rsidTr="3E90B9F5" w14:paraId="36BF3935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3A2096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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&amp;#xe244;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8A3CD3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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&amp;#xe245;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3B14DC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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&amp;#xe246;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C60D71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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&amp;#xe247; </w:t>
                  </w:r>
                </w:p>
              </w:tc>
            </w:tr>
            <w:tr w:rsidR="00000000" w:rsidTr="3E90B9F5" w14:paraId="7D809709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FD2195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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&amp;#xe248;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18E070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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&amp;#xe249;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96A0C5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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&amp;#xe24a;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F4B3BF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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&amp;#xe24b; </w:t>
                  </w:r>
                </w:p>
              </w:tc>
            </w:tr>
            <w:tr w:rsidR="00000000" w:rsidTr="3E90B9F5" w14:paraId="6816B9E7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A4C6D2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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&amp;#xe24c;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085B4F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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&amp;#xe24d;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3A1772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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&amp;#xe24e;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8A4F3B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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&amp;#xe24f; </w:t>
                  </w:r>
                </w:p>
              </w:tc>
            </w:tr>
            <w:tr w:rsidR="00000000" w:rsidTr="3E90B9F5" w14:paraId="45B3A8D5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BA78F1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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&amp;#xe250;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CC8ACD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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&amp;#xe251;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2F978A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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&amp;#xe252;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371100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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&amp;#xe253; </w:t>
                  </w:r>
                </w:p>
              </w:tc>
            </w:tr>
            <w:tr w:rsidR="00000000" w:rsidTr="3E90B9F5" w14:paraId="097E1603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D99AEE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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&amp;#xe254;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693632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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&amp;#xe255;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011170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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&amp;#xe256;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C3D6A4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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&amp;#xe257; </w:t>
                  </w:r>
                </w:p>
              </w:tc>
            </w:tr>
            <w:tr w:rsidR="00000000" w:rsidTr="3E90B9F5" w14:paraId="330BDEB7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59CF27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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&amp;#xe258;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FD123C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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&amp;#xe259;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FF6D59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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&amp;#xe25a;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539B6D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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&amp;#xe25b; </w:t>
                  </w:r>
                </w:p>
              </w:tc>
            </w:tr>
            <w:tr w:rsidR="00000000" w:rsidTr="3E90B9F5" w14:paraId="7E700FEB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0421F8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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&amp;#xe25c;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B58DAD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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&amp;#xe25d;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4B87B9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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&amp;#xe25e;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6EE8A6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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&amp;#xe269; </w:t>
                  </w:r>
                </w:p>
              </w:tc>
            </w:tr>
            <w:tr w:rsidR="00000000" w:rsidTr="3E90B9F5" w14:paraId="76884490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C91090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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&amp;#xe26a;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7D7502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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&amp;#xe26b;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B1A762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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&amp;#xe26c;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F24862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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&amp;#xe26e; </w:t>
                  </w:r>
                </w:p>
              </w:tc>
            </w:tr>
            <w:tr w:rsidR="00000000" w:rsidTr="3E90B9F5" w14:paraId="662470C7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FB9C1B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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&amp;#xe26f;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DDC123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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&amp;#xe270;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1013D9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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&amp;#xe271;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2951FE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rFonts w:ascii="MS Mincho" w:hAnsi="MS Mincho" w:eastAsia="MS Mincho" w:cs="MS Mincho"/>
                      <w:lang w:val="ru-RU" w:eastAsia="ja-JP" w:bidi="ar-SA"/>
                    </w:rPr>
                    <w:t>！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&amp;#xff01; </w:t>
                  </w:r>
                </w:p>
              </w:tc>
            </w:tr>
            <w:tr w:rsidR="00000000" w:rsidTr="3E90B9F5" w14:paraId="2C7E5647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E99755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rFonts w:ascii="MS Mincho" w:hAnsi="MS Mincho" w:eastAsia="MS Mincho" w:cs="MS Mincho"/>
                      <w:lang w:val="ru-RU" w:eastAsia="ja-JP" w:bidi="ar-SA"/>
                    </w:rPr>
                    <w:t>～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&amp;#xff5e;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871218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𐌀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&amp;#x10300;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719C14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𐌁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&amp;#x10301;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8B724F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𐌂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&amp;#x10302; </w:t>
                  </w:r>
                </w:p>
              </w:tc>
            </w:tr>
            <w:tr w:rsidR="00000000" w:rsidTr="3E90B9F5" w14:paraId="059BDA7A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C7D978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𐌃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&amp;#x10303;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917709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𐌄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&amp;#x10304;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236503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𐌅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&amp;#x10305;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3D5C7A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𐌆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&amp;#x10306; </w:t>
                  </w:r>
                </w:p>
              </w:tc>
            </w:tr>
            <w:tr w:rsidR="00000000" w:rsidTr="3E90B9F5" w14:paraId="4334E1AC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E5E363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𐌇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&amp;#x10307;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F36C12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𐌈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&amp;#x10308;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792967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𐌉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&amp;#x10309;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38B553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𐌊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&amp;#x1030a; </w:t>
                  </w:r>
                </w:p>
              </w:tc>
            </w:tr>
            <w:tr w:rsidR="00000000" w:rsidTr="3E90B9F5" w14:paraId="7B714D50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91D406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𐌋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&amp;#x1030b;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B021D1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𐌌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&amp;#x1030c;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A19A3C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𐌍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&amp;#x1030d;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EA448E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𐌎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&amp;#x1030e; </w:t>
                  </w:r>
                </w:p>
              </w:tc>
            </w:tr>
            <w:tr w:rsidR="00000000" w:rsidTr="3E90B9F5" w14:paraId="130FC0BC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97EA49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𐌏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&amp;#x1030f;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B898F2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𐌐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&amp;#x10310;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6A72C7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𐌑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&amp;#x10311;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ABB9B2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𐌒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&amp;#x10312; </w:t>
                  </w:r>
                </w:p>
              </w:tc>
            </w:tr>
            <w:tr w:rsidR="00000000" w:rsidTr="3E90B9F5" w14:paraId="59314A34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524063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𐌓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&amp;#x10313;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A5A7ED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𐌔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&amp;#x10314;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022702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𐌕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&amp;#x10315;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83D1E5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𐌖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&amp;#x10316; </w:t>
                  </w:r>
                </w:p>
              </w:tc>
            </w:tr>
            <w:tr w:rsidR="00000000" w:rsidTr="3E90B9F5" w14:paraId="130C0662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7E5617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𐌗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&amp;#x10317;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8A5325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𐌘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&amp;#x10318;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98958A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𐌙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&amp;#x10319;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C8CB49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𐌚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&amp;#x1031a; </w:t>
                  </w:r>
                </w:p>
              </w:tc>
            </w:tr>
            <w:tr w:rsidR="00000000" w:rsidTr="3E90B9F5" w14:paraId="6F1896F3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5A74E9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𐌛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&amp;#x1031b;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66CBEC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𐌜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&amp;#x1031c;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F87909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𐌝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&amp;#x1031d;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75E28F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𐌞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&amp;#x1031e; </w:t>
                  </w:r>
                </w:p>
              </w:tc>
            </w:tr>
            <w:tr w:rsidR="00000000" w:rsidTr="3E90B9F5" w14:paraId="335CD67E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FA4885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𐌠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&amp;#x10320;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10A4D3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𐌡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&amp;#x10321;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A1F479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𐌢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&amp;#x10322;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74B23C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𐌣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&amp;#x10323; </w:t>
                  </w:r>
                </w:p>
              </w:tc>
            </w:tr>
            <w:tr w:rsidR="00000000" w:rsidTr="3E90B9F5" w14:paraId="14F884C7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CBE047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𐌰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&amp;#x10330;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BBC1DC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𐌱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&amp;#x10331;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2F5810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𐌲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&amp;#x10332;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B5154C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𐌳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&amp;#x10333; </w:t>
                  </w:r>
                </w:p>
              </w:tc>
            </w:tr>
            <w:tr w:rsidR="00000000" w:rsidTr="3E90B9F5" w14:paraId="571B5E3F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43E412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𐌴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&amp;#x10334;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AE61E1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𐌵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&amp;#x10335;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0F0D37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𐌶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&amp;#x10336;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990C2F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𐌷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&amp;#x10337; </w:t>
                  </w:r>
                </w:p>
              </w:tc>
            </w:tr>
            <w:tr w:rsidR="00000000" w:rsidTr="3E90B9F5" w14:paraId="013A9154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0D5805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𐌸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&amp;#x10338;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953ED6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𐌹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&amp;#x10339;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22D634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𐌺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&amp;#x1033a;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69D7EC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𐌻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&amp;#x1033b; </w:t>
                  </w:r>
                </w:p>
              </w:tc>
            </w:tr>
            <w:tr w:rsidR="00000000" w:rsidTr="3E90B9F5" w14:paraId="1DEFC1A0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EFB5D4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𐌼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&amp;#x1033c;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E3987C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𐌽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&amp;#x1033d;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4F74F3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𐌾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&amp;#x1033e;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33C346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𐌿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&amp;#x1033f; </w:t>
                  </w:r>
                </w:p>
              </w:tc>
            </w:tr>
            <w:tr w:rsidR="00000000" w:rsidTr="3E90B9F5" w14:paraId="0E4E7DB4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7A1699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𐍀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&amp;#x10340;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DAF5EC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𐍁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&amp;#x10341;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135EBE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𐍂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&amp;#x10342;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23F29A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𐍃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&amp;#x10343; </w:t>
                  </w:r>
                </w:p>
              </w:tc>
            </w:tr>
            <w:tr w:rsidR="00000000" w:rsidTr="3E90B9F5" w14:paraId="3280F474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556738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𐍄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&amp;#x10344;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52D89E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𐍅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&amp;#x10345;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027E2D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𐍆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&amp;#x10346;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2CB6A4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𐍇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&amp;#x10347; </w:t>
                  </w:r>
                </w:p>
              </w:tc>
            </w:tr>
            <w:tr w:rsidR="00000000" w:rsidTr="3E90B9F5" w14:paraId="3F18319A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59B57B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𐍈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&amp;#x10348;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BD303F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𐍉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&amp;#x10349;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D17A91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𐍊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&amp;#x1034a;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3FD5C2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𐐀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&amp;#x10400; </w:t>
                  </w:r>
                </w:p>
              </w:tc>
            </w:tr>
            <w:tr w:rsidR="00000000" w:rsidTr="3E90B9F5" w14:paraId="796F60B7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E27981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𐐁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&amp;#x10401;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033C72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𐐂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&amp;#x10402;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3DC5F0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𐐃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&amp;#x10403;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64453B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𐐄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&amp;#x10404; </w:t>
                  </w:r>
                </w:p>
              </w:tc>
            </w:tr>
            <w:tr w:rsidR="00000000" w:rsidTr="3E90B9F5" w14:paraId="6D09B2B6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9E0980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𐐅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&amp;#x10405;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8C451B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𐐆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&amp;#x10406;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7EC62D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𐐇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&amp;#x10407;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CBA3D6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𐐈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&amp;#x10408; </w:t>
                  </w:r>
                </w:p>
              </w:tc>
            </w:tr>
            <w:tr w:rsidR="00000000" w:rsidTr="3E90B9F5" w14:paraId="7403E897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EC4A12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𐐉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&amp;#x10409;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347355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𐐊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&amp;#x1040a;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C9D9FF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𐐋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&amp;#x1040b;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0D6839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𐐌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&amp;#x1040c; </w:t>
                  </w:r>
                </w:p>
              </w:tc>
            </w:tr>
            <w:tr w:rsidR="00000000" w:rsidTr="3E90B9F5" w14:paraId="634233C3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F30C14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𐐍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&amp;#x1040d;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F38E44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𐐎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&amp;#x1040e;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837A81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𐐏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&amp;#x1040f;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CCAB8C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𐐐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&amp;#x10410; </w:t>
                  </w:r>
                </w:p>
              </w:tc>
            </w:tr>
            <w:tr w:rsidR="00000000" w:rsidTr="3E90B9F5" w14:paraId="5C287781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C3306F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𐐑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&amp;#x10411;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7B3A83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𐐒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&amp;#x10412;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E2B138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𐐓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&amp;#x10413;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AA27D6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𐐔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&amp;#x10414; </w:t>
                  </w:r>
                </w:p>
              </w:tc>
            </w:tr>
            <w:tr w:rsidR="00000000" w:rsidTr="3E90B9F5" w14:paraId="5FBA3DF9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56AB9C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𐐕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&amp;#x10415;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0DFA4F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𐐖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&amp;#x10416;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1821E8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𐐗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&amp;#x10417;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1E5505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𐐘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&amp;#x10418; </w:t>
                  </w:r>
                </w:p>
              </w:tc>
            </w:tr>
            <w:tr w:rsidR="00000000" w:rsidTr="3E90B9F5" w14:paraId="54C89F98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FA38C6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𐐙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&amp;#x10419;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D06300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𐐚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&amp;#x1041a;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A04DE0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𐐛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&amp;#x1041b;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979BAA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𐐜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&amp;#x1041c; </w:t>
                  </w:r>
                </w:p>
              </w:tc>
            </w:tr>
            <w:tr w:rsidR="00000000" w:rsidTr="3E90B9F5" w14:paraId="0901E9CF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8EA981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𐐝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&amp;#x1041d;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8C8DAC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𐐞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&amp;#x1041e;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E98924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𐐟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&amp;#x1041f;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458541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𐐠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&amp;#x10420; </w:t>
                  </w:r>
                </w:p>
              </w:tc>
            </w:tr>
            <w:tr w:rsidR="00000000" w:rsidTr="3E90B9F5" w14:paraId="009CFE96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447E7D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𐐡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&amp;#x10421;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FA2DC0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𐐢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&amp;#x10422;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128834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𐐣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&amp;#x10423;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1D24E8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𐐤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&amp;#x10424; </w:t>
                  </w:r>
                </w:p>
              </w:tc>
            </w:tr>
            <w:tr w:rsidR="00000000" w:rsidTr="3E90B9F5" w14:paraId="0446B872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C6A90C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𐐥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&amp;#x10425;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E77AC4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𐐦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&amp;#x10426;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1EF2B3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𐐧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&amp;#x10427;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1AA057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𐐨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&amp;#x10428; </w:t>
                  </w:r>
                </w:p>
              </w:tc>
            </w:tr>
            <w:tr w:rsidR="00000000" w:rsidTr="3E90B9F5" w14:paraId="0881C6EA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5F9294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𐐩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&amp;#x10429;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99C741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𐐪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&amp;#x1042a;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A66E3B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𐐫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&amp;#x1042b;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9D010D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𐐬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&amp;#x1042c; </w:t>
                  </w:r>
                </w:p>
              </w:tc>
            </w:tr>
            <w:tr w:rsidR="00000000" w:rsidTr="3E90B9F5" w14:paraId="40FDBBC7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DB5095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𐐭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&amp;#x1042d;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90D4B6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𐐮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&amp;#x1042e;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59DB03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𐐯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&amp;#x1042f;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6438AF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𐐰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&amp;#x10430; </w:t>
                  </w:r>
                </w:p>
              </w:tc>
            </w:tr>
            <w:tr w:rsidR="00000000" w:rsidTr="3E90B9F5" w14:paraId="5276ACAA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7DCC42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𐐱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&amp;#x10431;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4FDE95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𐐲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&amp;#x10432;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83B7C7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𐐳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&amp;#x10433;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263A10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𐐴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&amp;#x10434; </w:t>
                  </w:r>
                </w:p>
              </w:tc>
            </w:tr>
            <w:tr w:rsidR="00000000" w:rsidTr="3E90B9F5" w14:paraId="6513A863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7C2218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𐐵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&amp;#x10435;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EC2E51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𐐶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&amp;#x10436;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228DCB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𐐷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&amp;#x10437;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920764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𐐸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&amp;#x10438; </w:t>
                  </w:r>
                </w:p>
              </w:tc>
            </w:tr>
            <w:tr w:rsidR="00000000" w:rsidTr="3E90B9F5" w14:paraId="2AD71020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62375F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𐐹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&amp;#x10439;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2D2CC1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𐐺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&amp;#x1043a;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199879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𐐻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&amp;#x1043b;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04AB72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𐐼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&amp;#x1043c; </w:t>
                  </w:r>
                </w:p>
              </w:tc>
            </w:tr>
            <w:tr w:rsidR="00000000" w:rsidTr="3E90B9F5" w14:paraId="36F3D3D4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1BF322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𐐽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&amp;#x1043d;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2C0D57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𐐾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&amp;#x1043e;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2F9F54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𐐿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&amp;#x1043f;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DB9877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𐑀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&amp;#x10440; </w:t>
                  </w:r>
                </w:p>
              </w:tc>
            </w:tr>
            <w:tr w:rsidR="00000000" w:rsidTr="3E90B9F5" w14:paraId="271CDA68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B4C3BB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𐑁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&amp;#x10441;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740A8C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𐑂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&amp;#x10442;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D63C10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𐑃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&amp;#x10443;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1C0FF0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𐑄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&amp;#x10444; </w:t>
                  </w:r>
                </w:p>
              </w:tc>
            </w:tr>
            <w:tr w:rsidR="00000000" w:rsidTr="3E90B9F5" w14:paraId="5954297E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B0659E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𐑅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&amp;#x10445;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FC65B6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𐑆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&amp;#x10446;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D9D8B7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𐑇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&amp;#x10447;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D4F9F7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𐑈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&amp;#x10448; </w:t>
                  </w:r>
                </w:p>
              </w:tc>
            </w:tr>
            <w:tr w:rsidR="00000000" w:rsidTr="3E90B9F5" w14:paraId="49529776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BEF3F7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𐑉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&amp;#x10449;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25F16E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𐑊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&amp;#x1044a;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5508F0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𐑋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&amp;#x1044b;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FE6D99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𐑌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&amp;#x1044c; </w:t>
                  </w:r>
                </w:p>
              </w:tc>
            </w:tr>
            <w:tr w:rsidR="00000000" w:rsidTr="3E90B9F5" w14:paraId="7965509B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F22083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𐑍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&amp;#x1044d;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C29C46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𐑎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&amp;#x1044e;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96DACD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𐑏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&amp;#x1044f;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14DE95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𐰀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&amp;#x10c00; </w:t>
                  </w:r>
                </w:p>
              </w:tc>
            </w:tr>
            <w:tr w:rsidR="00000000" w:rsidTr="3E90B9F5" w14:paraId="0A86D8DF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9F9E88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𐰁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&amp;#x10c01;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C8703C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𐰂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&amp;#x10c02;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6583E8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𐰃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&amp;#x10c03;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347F31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𐰄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&amp;#x10c04; </w:t>
                  </w:r>
                </w:p>
              </w:tc>
            </w:tr>
            <w:tr w:rsidR="00000000" w:rsidTr="3E90B9F5" w14:paraId="0F9F2F53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0765D1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𐰅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&amp;#x10c05;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C95F0D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𐰆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&amp;#x10c06;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D2E073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𐰇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&amp;#x10c07;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0F229E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𐰈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&amp;#x10c08; </w:t>
                  </w:r>
                </w:p>
              </w:tc>
            </w:tr>
            <w:tr w:rsidR="00000000" w:rsidTr="3E90B9F5" w14:paraId="22F2C967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7C8419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𐰉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&amp;#x10c09;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A2835E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𐰊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&amp;#x10c0a;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8EB731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𐰋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&amp;#x10c0b;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13B6B4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𐰌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&amp;#x10c0c; </w:t>
                  </w:r>
                </w:p>
              </w:tc>
            </w:tr>
            <w:tr w:rsidR="00000000" w:rsidTr="3E90B9F5" w14:paraId="4CD69237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873916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𐰍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&amp;#x10c0d;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6DED8F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𐰎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&amp;#x10c0e;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403A39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𐰏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&amp;#x10c0f;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CA998B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𐰐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&amp;#x10c10; </w:t>
                  </w:r>
                </w:p>
              </w:tc>
            </w:tr>
            <w:tr w:rsidR="00000000" w:rsidTr="3E90B9F5" w14:paraId="64CAFCA9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0636E4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𐰑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&amp;#x10c11;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16E995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𐰒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&amp;#x10c12;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A02FBE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𐰓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&amp;#x10c13;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205729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𐰔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&amp;#x10c14; </w:t>
                  </w:r>
                </w:p>
              </w:tc>
            </w:tr>
            <w:tr w:rsidR="00000000" w:rsidTr="3E90B9F5" w14:paraId="6443B08F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BAD848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𐰕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&amp;#x10c15;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9AA7D6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𐰖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&amp;#x10c16;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6C9CBD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𐰗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&amp;#x10c17;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0C9E3C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𐰘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&amp;#x10c18; </w:t>
                  </w:r>
                </w:p>
              </w:tc>
            </w:tr>
            <w:tr w:rsidR="00000000" w:rsidTr="3E90B9F5" w14:paraId="15DD2956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CEFE33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𐰙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&amp;#x10c19;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8BE1D7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𐰚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&amp;#x10c1a;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B7751B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𐰛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&amp;#x10c1b;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5C3FA4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𐰜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&amp;#x10c1c; </w:t>
                  </w:r>
                </w:p>
              </w:tc>
            </w:tr>
            <w:tr w:rsidR="00000000" w:rsidTr="3E90B9F5" w14:paraId="3E62BFB0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70239B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𐰝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&amp;#x10c1d;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F41E56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𐰞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&amp;#x10c1e;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BE6203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𐰟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&amp;#x10c1f;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CD5EA3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𐰠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&amp;#x10c20; </w:t>
                  </w:r>
                </w:p>
              </w:tc>
            </w:tr>
            <w:tr w:rsidR="00000000" w:rsidTr="3E90B9F5" w14:paraId="75706958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5A3F9F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𐰡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&amp;#x10c21;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A2394B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𐰢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&amp;#x10c22;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045155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𐰣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&amp;#x10c23;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6D44FA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𐰤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&amp;#x10c24; </w:t>
                  </w:r>
                </w:p>
              </w:tc>
            </w:tr>
            <w:tr w:rsidR="00000000" w:rsidTr="3E90B9F5" w14:paraId="038C48FE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DCE097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𐰥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&amp;#x10c25;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9708FB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𐰦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&amp;#x10c26;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2891F8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𐰧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&amp;#x10c27;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049250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𐰨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&amp;#x10c28; </w:t>
                  </w:r>
                </w:p>
              </w:tc>
            </w:tr>
            <w:tr w:rsidR="00000000" w:rsidTr="3E90B9F5" w14:paraId="59DF8FD3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EC5D4F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𐰩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&amp;#x10c29;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F87908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𐰪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&amp;#x10c2a;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12A747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𐰫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&amp;#x10c2b;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277EA5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𐰬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&amp;#x10c2c; </w:t>
                  </w:r>
                </w:p>
              </w:tc>
            </w:tr>
            <w:tr w:rsidR="00000000" w:rsidTr="3E90B9F5" w14:paraId="2679E267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77477D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𐰭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&amp;#x10c2d;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BE89A9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𐰮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&amp;#x10c2e;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5F6B84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𐰯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&amp;#x10c2f;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CD27FD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𐰰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&amp;#x10c30; </w:t>
                  </w:r>
                </w:p>
              </w:tc>
            </w:tr>
            <w:tr w:rsidR="00000000" w:rsidTr="3E90B9F5" w14:paraId="4A5AF292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7C1246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𐰱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&amp;#x10c31;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0B36A1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𐰲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&amp;#x10c32;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F021B0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𐰳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&amp;#x10c33;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4AE98E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𐰴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&amp;#x10c34; </w:t>
                  </w:r>
                </w:p>
              </w:tc>
            </w:tr>
            <w:tr w:rsidR="00000000" w:rsidTr="3E90B9F5" w14:paraId="6F1266AE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3C4AD5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𐰵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&amp;#x10c35;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457323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𐰶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&amp;#x10c36;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D30C6C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𐰷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&amp;#x10c37;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E9CE40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𐰸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&amp;#x10c38; </w:t>
                  </w:r>
                </w:p>
              </w:tc>
            </w:tr>
            <w:tr w:rsidR="00000000" w:rsidTr="3E90B9F5" w14:paraId="4E7D22A5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B9320B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𐰹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&amp;#x10c39;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16696F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𐰺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&amp;#x10c3a;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ABC4AB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𐰻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&amp;#x10c3b;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A850B1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𐰼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&amp;#x10c3c; </w:t>
                  </w:r>
                </w:p>
              </w:tc>
            </w:tr>
            <w:tr w:rsidR="00000000" w:rsidTr="3E90B9F5" w14:paraId="20E6FB57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3C3B0C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𐰽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&amp;#x10c3d;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D0D867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𐰾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&amp;#x10c3e;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C09A78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𐰿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&amp;#x10c3f;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2EC672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𐱀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&amp;#x10c40; </w:t>
                  </w:r>
                </w:p>
              </w:tc>
            </w:tr>
            <w:tr w:rsidR="00000000" w:rsidTr="3E90B9F5" w14:paraId="4E9E4390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EC9206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𐱁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&amp;#x10c41;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16D722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𐱂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&amp;#x10c42;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1BB19A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𐱃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&amp;#x10c43;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853EF7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𐱄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&amp;#x10c44; </w:t>
                  </w:r>
                </w:p>
              </w:tc>
            </w:tr>
            <w:tr w:rsidR="00000000" w:rsidTr="3E90B9F5" w14:paraId="46648AA3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6836B4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𐱅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&amp;#x10c45;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1BE439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𐱆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&amp;#x10c46;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9E5750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𐱇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&amp;#x10c47;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B4978D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𐱈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&amp;#x10c48; </w:t>
                  </w:r>
                </w:p>
              </w:tc>
            </w:tr>
            <w:tr w:rsidR="00000000" w:rsidTr="3E90B9F5" w14:paraId="57C9E4DF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B81D04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🀀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&amp;#x1f000;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A361D6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🀁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&amp;#x1f001;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42B276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🀂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&amp;#x1f002;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B732BF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🀃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&amp;#x1f003; </w:t>
                  </w:r>
                </w:p>
              </w:tc>
            </w:tr>
            <w:tr w:rsidR="00000000" w:rsidTr="3E90B9F5" w14:paraId="050AF761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C310ED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🀄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&amp;#x1f004;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FFFFC3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🀅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&amp;#x1f005;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6F5C8C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🀆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&amp;#x1f006;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D45DBD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🀇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&amp;#x1f007; </w:t>
                  </w:r>
                </w:p>
              </w:tc>
            </w:tr>
            <w:tr w:rsidR="00000000" w:rsidTr="3E90B9F5" w14:paraId="2CB2F18A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C48500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🀈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&amp;#x1f008;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400D7F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🀉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&amp;#x1f009;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635151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🀊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&amp;#x1f00a;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4DBEFA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🀋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&amp;#x1f00b; </w:t>
                  </w:r>
                </w:p>
              </w:tc>
            </w:tr>
            <w:tr w:rsidR="00000000" w:rsidTr="3E90B9F5" w14:paraId="611B5441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142845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🀌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&amp;#x1f00c;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740BB6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🀍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&amp;#x1f00d;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F716C8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🀎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&amp;#x1f00e;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512696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🀏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&amp;#x1f00f; </w:t>
                  </w:r>
                </w:p>
              </w:tc>
            </w:tr>
            <w:tr w:rsidR="00000000" w:rsidTr="3E90B9F5" w14:paraId="4F539BB3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3700D7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🀐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&amp;#x1f010;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D1D2A1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🀑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&amp;#x1f011;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418BD5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🀒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&amp;#x1f012;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5023A1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🀓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&amp;#x1f013; </w:t>
                  </w:r>
                </w:p>
              </w:tc>
            </w:tr>
            <w:tr w:rsidR="00000000" w:rsidTr="3E90B9F5" w14:paraId="6343F7DC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563315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🀔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&amp;#x1f014;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2A356C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🀕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&amp;#x1f015;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AACAAF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🀖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&amp;#x1f016;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F5FD41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🀗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&amp;#x1f017; </w:t>
                  </w:r>
                </w:p>
              </w:tc>
            </w:tr>
            <w:tr w:rsidR="00000000" w:rsidTr="3E90B9F5" w14:paraId="7A23DE4D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8D2F14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🀘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&amp;#x1f018;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10D420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🀙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&amp;#x1f019;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133D35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🀚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&amp;#x1f01a;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EB03C0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🀛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&amp;#x1f01b; </w:t>
                  </w:r>
                </w:p>
              </w:tc>
            </w:tr>
            <w:tr w:rsidR="00000000" w:rsidTr="3E90B9F5" w14:paraId="7900F222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65EA84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🀜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&amp;#x1f01c;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E15303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🀝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&amp;#x1f01d;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75ECFD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🀞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&amp;#x1f01e;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0627F8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🀟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&amp;#x1f01f; </w:t>
                  </w:r>
                </w:p>
              </w:tc>
            </w:tr>
            <w:tr w:rsidR="00000000" w:rsidTr="3E90B9F5" w14:paraId="0560919E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98B904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🀠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&amp;#x1f020;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B9E5CC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🀡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&amp;#x1f021;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38AA6C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🀢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&amp;#x1f022;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6E845E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🀣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&amp;#x1f023; </w:t>
                  </w:r>
                </w:p>
              </w:tc>
            </w:tr>
            <w:tr w:rsidR="00000000" w:rsidTr="3E90B9F5" w14:paraId="49D6C54B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BB5558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🀤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&amp;#x1f024;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E1DE08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🀥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&amp;#x1f025;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30DB3D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🀦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&amp;#x1f026;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77A2B9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🀧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&amp;#x1f027; </w:t>
                  </w:r>
                </w:p>
              </w:tc>
            </w:tr>
            <w:tr w:rsidR="00000000" w:rsidTr="3E90B9F5" w14:paraId="6FA514CD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E23753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🀨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&amp;#x1f028;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53C809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🀩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&amp;#x1f029;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C6D785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🀪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&amp;#x1f02a;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D734E2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🀫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&amp;#x1f02b; </w:t>
                  </w:r>
                </w:p>
              </w:tc>
            </w:tr>
            <w:tr w:rsidR="00000000" w:rsidTr="3E90B9F5" w14:paraId="0CA86744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3E1D4A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🀰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&amp;#x1f030;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B5FE45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🀱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&amp;#x1f031;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6B8556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🀲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&amp;#x1f032;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5C7F39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🀳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&amp;#x1f033; </w:t>
                  </w:r>
                </w:p>
              </w:tc>
            </w:tr>
            <w:tr w:rsidR="00000000" w:rsidTr="3E90B9F5" w14:paraId="6234274B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C942CE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🀴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&amp;#x1f034;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38D7E3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🀵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&amp;#x1f035;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7BB121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🀶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&amp;#x1f036;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776C3D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🀷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&amp;#x1f037; </w:t>
                  </w:r>
                </w:p>
              </w:tc>
            </w:tr>
            <w:tr w:rsidR="00000000" w:rsidTr="3E90B9F5" w14:paraId="1D35972C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809A2E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🀸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&amp;#x1f038;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8FBC6B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🀹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&amp;#x1f039;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385122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🀺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&amp;#x1f03a;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208EA6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🀻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&amp;#x1f03b; </w:t>
                  </w:r>
                </w:p>
              </w:tc>
            </w:tr>
            <w:tr w:rsidR="00000000" w:rsidTr="3E90B9F5" w14:paraId="57D9698B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664E08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🀼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&amp;#x1f03c;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D97F0C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🀽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&amp;#x1f03d;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3C55CF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🀾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&amp;#x1f03e;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677619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🀿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&amp;#x1f03f; </w:t>
                  </w:r>
                </w:p>
              </w:tc>
            </w:tr>
            <w:tr w:rsidR="00000000" w:rsidTr="3E90B9F5" w14:paraId="1809A109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E1B2CD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🁀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&amp;#x1f040;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4C6C76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🁁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&amp;#x1f041;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28795B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🁂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&amp;#x1f042;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A1824E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🁃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&amp;#x1f043; </w:t>
                  </w:r>
                </w:p>
              </w:tc>
            </w:tr>
            <w:tr w:rsidR="00000000" w:rsidTr="3E90B9F5" w14:paraId="6408B430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B9CCE0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🁄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&amp;#x1f044;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A39E71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🁅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&amp;#x1f045;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D10A6D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🁆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&amp;#x1f046;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87E20E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🁇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&amp;#x1f047; </w:t>
                  </w:r>
                </w:p>
              </w:tc>
            </w:tr>
            <w:tr w:rsidR="00000000" w:rsidTr="3E90B9F5" w14:paraId="26379F51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245A7E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🁈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&amp;#x1f048;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E87DA3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🁉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&amp;#x1f049;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BA3FFA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🁊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&amp;#x1f04a;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F06A2F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🁋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&amp;#x1f04b; </w:t>
                  </w:r>
                </w:p>
              </w:tc>
            </w:tr>
            <w:tr w:rsidR="00000000" w:rsidTr="3E90B9F5" w14:paraId="36A86EC3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0DE10D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🁌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&amp;#x1f04c;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6CC3F8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🁍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&amp;#x1f04d;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7960AB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🁎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&amp;#x1f04e;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8CC188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🁏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&amp;#x1f04f; </w:t>
                  </w:r>
                </w:p>
              </w:tc>
            </w:tr>
            <w:tr w:rsidR="00000000" w:rsidTr="3E90B9F5" w14:paraId="2B0AC0CE" wp14:textId="7777777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5D135F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🁐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&amp;#x1f050;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219ACA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🁑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&amp;#x1f051;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5619B6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🁒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&amp;#x1f052;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FB209A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🁓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&amp;#x1f053; </w:t>
                  </w:r>
                </w:p>
              </w:tc>
            </w:tr>
            <w:tr w:rsidR="00000000" w:rsidTr="3E90B9F5" w14:paraId="2F0A83E0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E5AC38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🁔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&amp;#x1f054;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6DCE37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🁕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&amp;#x1f055;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B28FD8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🁖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&amp;#x1f056;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9613BB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🁗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&amp;#x1f057; </w:t>
                  </w:r>
                </w:p>
              </w:tc>
            </w:tr>
            <w:tr w:rsidR="00000000" w:rsidTr="3E90B9F5" w14:paraId="4B7BB6EE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3015D7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🁘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&amp;#x1f058;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32B639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🁙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&amp;#x1f059;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29CF42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🁚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&amp;#x1f05a;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619A14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🁛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&amp;#x1f05b; </w:t>
                  </w:r>
                </w:p>
              </w:tc>
            </w:tr>
            <w:tr w:rsidR="00000000" w:rsidTr="3E90B9F5" w14:paraId="1132EE70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B76444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🁜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&amp;#x1f05c;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75AC56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🁝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&amp;#x1f05d;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A326FC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🁞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&amp;#x1f05e;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F8B546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🁟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&amp;#x1f05f; </w:t>
                  </w:r>
                </w:p>
              </w:tc>
            </w:tr>
            <w:tr w:rsidR="00000000" w:rsidTr="3E90B9F5" w14:paraId="6717DF3B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BBC850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🁠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&amp;#x1f060;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7FAF3D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🁡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&amp;#x1f061;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05B799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🁢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&amp;#x1f062;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AEDC27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🁣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&amp;#x1f063; </w:t>
                  </w:r>
                </w:p>
              </w:tc>
            </w:tr>
            <w:tr w:rsidR="00000000" w:rsidTr="3E90B9F5" w14:paraId="3A77A151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A5AF7A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🁤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&amp;#x1f064;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3EC61A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🁥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&amp;#x1f065;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B62B75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🁦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&amp;#x1f066;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9FC1C0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🁧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&amp;#x1f067; </w:t>
                  </w:r>
                </w:p>
              </w:tc>
            </w:tr>
            <w:tr w:rsidR="00000000" w:rsidTr="3E90B9F5" w14:paraId="2C92A8DE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E2EB28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🁨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&amp;#x1f068;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E3DCF8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🁩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&amp;#x1f069;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D09150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🁪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&amp;#x1f06a;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CD9499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🁫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&amp;#x1f06b; </w:t>
                  </w:r>
                </w:p>
              </w:tc>
            </w:tr>
            <w:tr w:rsidR="00000000" w:rsidTr="3E90B9F5" w14:paraId="2C7B9498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F0DB8F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🁬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&amp;#x1f06c;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2F3E08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🁭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&amp;#x1f06d;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F4B583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🁮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&amp;#x1f06e;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F35B0D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🁯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&amp;#x1f06f; </w:t>
                  </w:r>
                </w:p>
              </w:tc>
            </w:tr>
            <w:tr w:rsidR="00000000" w:rsidTr="3E90B9F5" w14:paraId="02A69FDE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57D77C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🁰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&amp;#x1f070;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DC5307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🁱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&amp;#x1f071;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D32D25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🁲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&amp;#x1f072;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D77065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🁳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&amp;#x1f073; </w:t>
                  </w:r>
                </w:p>
              </w:tc>
            </w:tr>
            <w:tr w:rsidR="00000000" w:rsidTr="3E90B9F5" w14:paraId="1399E9E4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7F0F30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🁴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&amp;#x1f074;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40486A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🁵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&amp;#x1f075;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AB7ED6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🁶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&amp;#x1f076;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31D583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🁷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&amp;#x1f077; </w:t>
                  </w:r>
                </w:p>
              </w:tc>
            </w:tr>
            <w:tr w:rsidR="00000000" w:rsidTr="3E90B9F5" w14:paraId="020D4653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6030CA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🁸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&amp;#x1f078;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0C92C9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🁹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&amp;#x1f079;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4F2A85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🁺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&amp;#x1f07a;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FDBB9C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🁻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&amp;#x1f07b; </w:t>
                  </w:r>
                </w:p>
              </w:tc>
            </w:tr>
            <w:tr w:rsidR="00000000" w:rsidTr="3E90B9F5" w14:paraId="083F68A1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CF2FF0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🁼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&amp;#x1f07c;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0DB1F7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🁽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&amp;#x1f07d;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38F7E4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🁾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&amp;#x1f07e;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0DDD12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🁿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&amp;#x1f07f; </w:t>
                  </w:r>
                </w:p>
              </w:tc>
            </w:tr>
            <w:tr w:rsidR="00000000" w:rsidTr="3E90B9F5" w14:paraId="70E32B07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41D0DA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🂀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&amp;#x1f080;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B06DD6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🂁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&amp;#x1f081;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93AC75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🂂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&amp;#x1f082;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5DB603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🂃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&amp;#x1f083; </w:t>
                  </w:r>
                </w:p>
              </w:tc>
            </w:tr>
            <w:tr w:rsidR="00000000" w:rsidTr="3E90B9F5" w14:paraId="2E232A62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74B05E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🂄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&amp;#x1f084;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6A610B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🂅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&amp;#x1f085;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5E5F6D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🂆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&amp;#x1f086;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9F8748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🂇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&amp;#x1f087; </w:t>
                  </w:r>
                </w:p>
              </w:tc>
            </w:tr>
            <w:tr w:rsidR="00000000" w:rsidTr="3E90B9F5" w14:paraId="00D14021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5A0AE7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🂈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&amp;#x1f088;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0EE19A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🂉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&amp;#x1f089;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2CB6C0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🂊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&amp;#x1f08a;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4EEE83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🂋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&amp;#x1f08b; </w:t>
                  </w:r>
                </w:p>
              </w:tc>
            </w:tr>
            <w:tr w:rsidR="00000000" w:rsidTr="3E90B9F5" w14:paraId="1153A727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6BC309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🂌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&amp;#x1f08c;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6DB83D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🂍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&amp;#x1f08d;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746B9E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🂎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&amp;#x1f08e;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A1CBDE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🂏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&amp;#x1f08f; </w:t>
                  </w:r>
                </w:p>
              </w:tc>
            </w:tr>
            <w:tr w:rsidR="00000000" w:rsidTr="3E90B9F5" w14:paraId="64C71C74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76CAF1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🂐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&amp;#x1f090;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54EB41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🂑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&amp;#x1f091;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56A085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🂒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&amp;#x1f092;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627453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🂓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&amp;#x1f093; </w:t>
                  </w:r>
                </w:p>
              </w:tc>
            </w:tr>
            <w:tr w:rsidR="00000000" w:rsidTr="3E90B9F5" w14:paraId="7893600F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F927A7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🂠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&amp;#x1f0a0;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F0E56F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🂡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&amp;#x1f0a1;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7901EA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🂢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&amp;#x1f0a2;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9310CC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🂣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&amp;#x1f0a3; </w:t>
                  </w:r>
                </w:p>
              </w:tc>
            </w:tr>
            <w:tr w:rsidR="00000000" w:rsidTr="3E90B9F5" w14:paraId="07F01248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5D7F9D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🂤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&amp;#x1f0a4;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E60F46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🂥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&amp;#x1f0a5;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EA11F8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🂦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&amp;#x1f0a6;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4359BA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🂧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&amp;#x1f0a7; </w:t>
                  </w:r>
                </w:p>
              </w:tc>
            </w:tr>
            <w:tr w:rsidR="00000000" w:rsidTr="3E90B9F5" w14:paraId="4BDE4884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B226D5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🂨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&amp;#x1f0a8;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B77B0C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🂩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&amp;#x1f0a9;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C74595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🂪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&amp;#x1f0aa;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812814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🂫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&amp;#x1f0ab; </w:t>
                  </w:r>
                </w:p>
              </w:tc>
            </w:tr>
            <w:tr w:rsidR="00000000" w:rsidTr="3E90B9F5" w14:paraId="299A21AE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169C0F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🂬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&amp;#x1f0ac;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2DAA1E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🂭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&amp;#x1f0ad;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53005A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🂮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&amp;#x1f0ae;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6067FE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🂱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&amp;#x1f0b1; </w:t>
                  </w:r>
                </w:p>
              </w:tc>
            </w:tr>
            <w:tr w:rsidR="00000000" w:rsidTr="3E90B9F5" w14:paraId="0B4B3697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B58C15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🂲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&amp;#x1f0b2;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03B14C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🂳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&amp;#x1f0b3;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059C9E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🂴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&amp;#x1f0b4;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7948C6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🂵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&amp;#x1f0b5; </w:t>
                  </w:r>
                </w:p>
              </w:tc>
            </w:tr>
            <w:tr w:rsidR="00000000" w:rsidTr="3E90B9F5" w14:paraId="3CFF737A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899A57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🂶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&amp;#x1f0b6;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27D710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🂷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&amp;#x1f0b7;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A302FE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🂸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&amp;#x1f0b8;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3A7B34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🂹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&amp;#x1f0b9; </w:t>
                  </w:r>
                </w:p>
              </w:tc>
            </w:tr>
            <w:tr w:rsidR="00000000" w:rsidTr="3E90B9F5" w14:paraId="14F219E6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030BFB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🂺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&amp;#x1f0ba;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85EA04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🂻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&amp;#x1f0bb;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19172B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🂼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&amp;#x1f0bc;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4D05AF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🂽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&amp;#x1f0bd; </w:t>
                  </w:r>
                </w:p>
              </w:tc>
            </w:tr>
            <w:tr w:rsidR="00000000" w:rsidTr="3E90B9F5" w14:paraId="76E43943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659D43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🂾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&amp;#x1f0be;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F652D2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🃁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&amp;#x1f0c1;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33ADCB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🃂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&amp;#x1f0c2;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CDF060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🃃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&amp;#x1f0c3; </w:t>
                  </w:r>
                </w:p>
              </w:tc>
            </w:tr>
            <w:tr w:rsidR="00000000" w:rsidTr="3E90B9F5" w14:paraId="72F3BC55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20B3FB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🃄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&amp;#x1f0c4;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D13841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🃅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&amp;#x1f0c5;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F7A5F5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🃆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&amp;#x1f0c6;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CB21F0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🃇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&amp;#x1f0c7; </w:t>
                  </w:r>
                </w:p>
              </w:tc>
            </w:tr>
            <w:tr w:rsidR="00000000" w:rsidTr="3E90B9F5" w14:paraId="0C572EF2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9F3FCE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🃈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&amp;#x1f0c8;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EC44D3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🃉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&amp;#x1f0c9;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909B9D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🃊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&amp;#x1f0ca;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0C2D84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🃋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&amp;#x1f0cb; </w:t>
                  </w:r>
                </w:p>
              </w:tc>
            </w:tr>
            <w:tr w:rsidR="00000000" w:rsidTr="3E90B9F5" w14:paraId="34840FEF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85A33F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🃌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&amp;#x1f0cc;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88F795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🃍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&amp;#x1f0cd;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E3CF8D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🃎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&amp;#x1f0ce;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97ECB1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🃏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&amp;#x1f0cf; </w:t>
                  </w:r>
                </w:p>
              </w:tc>
            </w:tr>
            <w:tr w:rsidR="00000000" w:rsidTr="3E90B9F5" w14:paraId="5CA9CA42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C8D93C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🃑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&amp;#x1f0d1;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44A212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🃒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&amp;#x1f0d2;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9962ED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🃓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&amp;#x1f0d3;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8E829E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🃔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&amp;#x1f0d4; </w:t>
                  </w:r>
                </w:p>
              </w:tc>
            </w:tr>
            <w:tr w:rsidR="00000000" w:rsidTr="3E90B9F5" w14:paraId="7B0978C3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2FB333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🃕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&amp;#x1f0d5;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57DDA8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🃖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&amp;#x1f0d6;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4D6B2F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🃗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&amp;#x1f0d7;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EE05CB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🃘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&amp;#x1f0d8; </w:t>
                  </w:r>
                </w:p>
              </w:tc>
            </w:tr>
            <w:tr w:rsidR="00000000" w:rsidTr="3E90B9F5" w14:paraId="742CD4C5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215023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🃙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&amp;#x1f0d9;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0865B9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🃚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&amp;#x1f0da;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739B2D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🃛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&amp;#x1f0db;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A87F07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🃜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&amp;#x1f0dc; </w:t>
                  </w:r>
                </w:p>
              </w:tc>
            </w:tr>
            <w:tr w:rsidR="00000000" w:rsidTr="3E90B9F5" w14:paraId="17E53BFC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022E09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🃝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&amp;#x1f0dd;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1C5188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🃞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&amp;#x1f0de;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BC39AE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🃟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&amp;#x1f0df;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BFF109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🄫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&amp;#x1f12b; </w:t>
                  </w:r>
                </w:p>
              </w:tc>
            </w:tr>
            <w:tr w:rsidR="00000000" w:rsidTr="3E90B9F5" w14:paraId="33EB6EDB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0B68AF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🄬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&amp;#x1f12c;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B36C0F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🄭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&amp;#x1f12d;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C98709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🄮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&amp;#x1f12e;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7691B1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🄰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&amp;#x1f130; </w:t>
                  </w:r>
                </w:p>
              </w:tc>
            </w:tr>
            <w:tr w:rsidR="00000000" w:rsidTr="3E90B9F5" w14:paraId="2354C642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9E1BC9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🄱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&amp;#x1f131;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CDC4C7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🄲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&amp;#x1f132;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0420B4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🄳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&amp;#x1f133;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058E68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🄴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&amp;#x1f134; </w:t>
                  </w:r>
                </w:p>
              </w:tc>
            </w:tr>
            <w:tr w:rsidR="00000000" w:rsidTr="3E90B9F5" w14:paraId="1D7F77FB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C68EEA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🄵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&amp;#x1f135;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6689D5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🄶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&amp;#x1f136;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5C2E93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🄷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&amp;#x1f137;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090837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🄸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&amp;#x1f138; </w:t>
                  </w:r>
                </w:p>
              </w:tc>
            </w:tr>
            <w:tr w:rsidR="00000000" w:rsidTr="3E90B9F5" w14:paraId="745825A1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D245A9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🄹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&amp;#x1f139;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C3EC5F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🄺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&amp;#x1f13a;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4830CC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🄻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&amp;#x1f13b;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56CBCE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🄼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&amp;#x1f13c; </w:t>
                  </w:r>
                </w:p>
              </w:tc>
            </w:tr>
            <w:tr w:rsidR="00000000" w:rsidTr="3E90B9F5" w14:paraId="794E8D11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5C9987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🄽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&amp;#x1f13d;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F4C58E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🄾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&amp;#x1f13e;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C29148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🄿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&amp;#x1f13f;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CE4F5F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🅀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&amp;#x1f140; </w:t>
                  </w:r>
                </w:p>
              </w:tc>
            </w:tr>
            <w:tr w:rsidR="00000000" w:rsidTr="3E90B9F5" w14:paraId="621A5811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E60E38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🅁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&amp;#x1f141;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8DB608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🅂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&amp;#x1f142;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DFF99E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🅃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&amp;#x1f143;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CC8FA2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🅄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&amp;#x1f144; </w:t>
                  </w:r>
                </w:p>
              </w:tc>
            </w:tr>
            <w:tr w:rsidR="00000000" w:rsidTr="3E90B9F5" w14:paraId="5718D79D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D24C39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🅅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&amp;#x1f145;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ADD994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🅆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&amp;#x1f146;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F1B508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🅇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&amp;#x1f147;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972FD3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🅈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&amp;#x1f148; </w:t>
                  </w:r>
                </w:p>
              </w:tc>
            </w:tr>
            <w:tr w:rsidR="00000000" w:rsidTr="3E90B9F5" w14:paraId="1852A75E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453662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🅉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&amp;#x1f149;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780DE4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🅊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&amp;#x1f14a;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8070B6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🅋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&amp;#x1f14b;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EC293B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🅌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&amp;#x1f14c; </w:t>
                  </w:r>
                </w:p>
              </w:tc>
            </w:tr>
            <w:tr w:rsidR="00000000" w:rsidTr="3E90B9F5" w14:paraId="599AFF41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E167FB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🅍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&amp;#x1f14d;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B96F22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🅎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&amp;#x1f14e;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D5718B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🅏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&amp;#x1f14f;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A2841C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🅐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&amp;#x1f150; </w:t>
                  </w:r>
                </w:p>
              </w:tc>
            </w:tr>
            <w:tr w:rsidR="00000000" w:rsidTr="3E90B9F5" w14:paraId="38BB5C18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2785A0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🅑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&amp;#x1f151;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871A37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🅒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&amp;#x1f152;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162426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🅓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&amp;#x1f153;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BB089E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🅔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&amp;#x1f154; </w:t>
                  </w:r>
                </w:p>
              </w:tc>
            </w:tr>
            <w:tr w:rsidR="00000000" w:rsidTr="3E90B9F5" w14:paraId="5C31B942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FB16FE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🅕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&amp;#x1f155;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26FBEB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🅖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&amp;#x1f156;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C83D75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🅗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&amp;#x1f157;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8E5CA1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🅘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&amp;#x1f158; </w:t>
                  </w:r>
                </w:p>
              </w:tc>
            </w:tr>
            <w:tr w:rsidR="00000000" w:rsidTr="3E90B9F5" w14:paraId="16B4FD0B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83653D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🅙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&amp;#x1f159;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C35B63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🅚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&amp;#x1f15a;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8AB8B8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🅛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&amp;#x1f15b;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E9A1D3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🅜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&amp;#x1f15c; </w:t>
                  </w:r>
                </w:p>
              </w:tc>
            </w:tr>
            <w:tr w:rsidR="00000000" w:rsidTr="3E90B9F5" w14:paraId="47841B61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7D6C70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🅝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&amp;#x1f15d;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989804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🅞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&amp;#x1f15e;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C58057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🅟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&amp;#x1f15f;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1DA1B7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🅠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&amp;#x1f160; </w:t>
                  </w:r>
                </w:p>
              </w:tc>
            </w:tr>
            <w:tr w:rsidR="00000000" w:rsidTr="3E90B9F5" w14:paraId="1F964F98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FC609F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🅡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&amp;#x1f161;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0E78CD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🅢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&amp;#x1f162;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EF0688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🅣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&amp;#x1f163;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75FA19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🅤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&amp;#x1f164; </w:t>
                  </w:r>
                </w:p>
              </w:tc>
            </w:tr>
            <w:tr w:rsidR="00000000" w:rsidTr="3E90B9F5" w14:paraId="4189181B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F3E8B0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🅥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&amp;#x1f165;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C5C1D7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🅦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&amp;#x1f166;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B176AA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🅧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&amp;#x1f167;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9E0BC0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🅨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&amp;#x1f168; </w:t>
                  </w:r>
                </w:p>
              </w:tc>
            </w:tr>
            <w:tr w:rsidR="00000000" w:rsidTr="3E90B9F5" w14:paraId="71E742BA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9808D8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🅩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&amp;#x1f169;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3C724E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🅰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&amp;#x1f170;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07093F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🅱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&amp;#x1f171;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F01E5A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🅲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&amp;#x1f172; </w:t>
                  </w:r>
                </w:p>
              </w:tc>
            </w:tr>
            <w:tr w:rsidR="00000000" w:rsidTr="3E90B9F5" w14:paraId="03E86896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3DA83C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🅳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&amp;#x1f173;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7D089E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🅴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&amp;#x1f174;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378660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🅵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&amp;#x1f175;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5D7F50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🅶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&amp;#x1f176; </w:t>
                  </w:r>
                </w:p>
              </w:tc>
            </w:tr>
            <w:tr w:rsidR="00000000" w:rsidTr="3E90B9F5" w14:paraId="75BC665D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0B2B86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🅷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&amp;#x1f177;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61DDCF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🅸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&amp;#x1f178;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739F2A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🅹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&amp;#x1f179;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CB0125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🅺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&amp;#x1f17a; </w:t>
                  </w:r>
                </w:p>
              </w:tc>
            </w:tr>
            <w:tr w:rsidR="00000000" w:rsidTr="3E90B9F5" w14:paraId="53193E68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96C016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🅻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&amp;#x1f17b;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40C99E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🅼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&amp;#x1f17c;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706C96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🅽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&amp;#x1f17d;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7BA73A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🅾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&amp;#x1f17e; </w:t>
                  </w:r>
                </w:p>
              </w:tc>
            </w:tr>
            <w:tr w:rsidR="00000000" w:rsidTr="3E90B9F5" w14:paraId="0ED69EDD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EB730F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🅿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&amp;#x1f17f;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58D00C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🆀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&amp;#x1f180;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2ED0C6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🆁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&amp;#x1f181;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5BFA1B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🆂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&amp;#x1f182; </w:t>
                  </w:r>
                </w:p>
              </w:tc>
            </w:tr>
            <w:tr w:rsidR="00000000" w:rsidTr="3E90B9F5" w14:paraId="477B88CE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37AEB5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🆃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&amp;#x1f183;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84DB8F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🆄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&amp;#x1f184;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3178D7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🆅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&amp;#x1f185;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FC2A04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🆆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&amp;#x1f186; </w:t>
                  </w:r>
                </w:p>
              </w:tc>
            </w:tr>
            <w:tr w:rsidR="00000000" w:rsidTr="3E90B9F5" w14:paraId="493BC0CD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53B513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🆇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&amp;#x1f187;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0BF6D0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🆈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&amp;#x1f188;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B60D14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🆉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&amp;#x1f189;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3033AB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🆊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&amp;#x1f18a; </w:t>
                  </w:r>
                </w:p>
              </w:tc>
            </w:tr>
            <w:tr w:rsidR="00000000" w:rsidTr="3E90B9F5" w14:paraId="54B9242D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9CE26D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🆋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&amp;#x1f18b;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C9CD31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🆌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&amp;#x1f18c;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AF7B2F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🆍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&amp;#x1f18d;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084322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🆎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&amp;#x1f18e; </w:t>
                  </w:r>
                </w:p>
              </w:tc>
            </w:tr>
            <w:tr w:rsidR="00000000" w:rsidTr="3E90B9F5" w14:paraId="2522E168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0A596F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🆏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&amp;#x1f18f;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951629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🆐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&amp;#x1f190;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683C35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🆑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&amp;#x1f191;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7E5CE8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🆒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&amp;#x1f192; </w:t>
                  </w:r>
                </w:p>
              </w:tc>
            </w:tr>
            <w:tr w:rsidR="00000000" w:rsidTr="3E90B9F5" w14:paraId="5036160F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BD0FB3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🆓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&amp;#x1f193;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E4522C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🆔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&amp;#x1f194;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08CF96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🆕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&amp;#x1f195;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52A9C1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🆖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&amp;#x1f196; </w:t>
                  </w:r>
                </w:p>
              </w:tc>
            </w:tr>
            <w:tr w:rsidR="00000000" w:rsidTr="3E90B9F5" w14:paraId="51C276F9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FB9E8E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🆗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&amp;#x1f197;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39C690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🆘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&amp;#x1f198;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1B7C0C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🆙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&amp;#x1f199;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7B0DF3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🆚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&amp;#x1f19a; </w:t>
                  </w:r>
                </w:p>
              </w:tc>
            </w:tr>
            <w:tr w:rsidR="00000000" w:rsidTr="3E90B9F5" w14:paraId="620664B5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CEE98E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🈀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&amp;#x1f200;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83BDEC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🈁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&amp;#x1f201;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47DE3B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🈂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&amp;#x1f202;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DF188D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🈐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&amp;#x1f210; </w:t>
                  </w:r>
                </w:p>
              </w:tc>
            </w:tr>
            <w:tr w:rsidR="00000000" w:rsidTr="3E90B9F5" w14:paraId="2A190FEE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1EF796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🈑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&amp;#x1f211;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BC12C4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🈒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&amp;#x1f212;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52E441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🈓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&amp;#x1f213;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A4DBB9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🈔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&amp;#x1f214; </w:t>
                  </w:r>
                </w:p>
              </w:tc>
            </w:tr>
            <w:tr w:rsidR="00000000" w:rsidTr="3E90B9F5" w14:paraId="715C64C6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DB4920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🈕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&amp;#x1f215;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DD3012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🈖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&amp;#x1f216;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6E5B72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🈗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&amp;#x1f217;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966409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🈘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&amp;#x1f218; </w:t>
                  </w:r>
                </w:p>
              </w:tc>
            </w:tr>
            <w:tr w:rsidR="00000000" w:rsidTr="3E90B9F5" w14:paraId="2F455AC6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19E212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🈙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&amp;#x1f219;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EDDB50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🈚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&amp;#x1f21a;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F0A132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🈛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&amp;#x1f21b;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3DF10F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🈜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&amp;#x1f21c; </w:t>
                  </w:r>
                </w:p>
              </w:tc>
            </w:tr>
            <w:tr w:rsidR="00000000" w:rsidTr="3E90B9F5" w14:paraId="055E14C6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C01FF3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🈝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&amp;#x1f21d;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D658A8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🈞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&amp;#x1f21e;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894F3A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🈟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&amp;#x1f21f;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42FC58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🈠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&amp;#x1f220; </w:t>
                  </w:r>
                </w:p>
              </w:tc>
            </w:tr>
            <w:tr w:rsidR="00000000" w:rsidTr="3E90B9F5" w14:paraId="070E0945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514103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🈡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&amp;#x1f221;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8CCFD3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🈢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&amp;#x1f222;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F41D31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🈣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&amp;#x1f223;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4AA714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🈤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&amp;#x1f224; </w:t>
                  </w:r>
                </w:p>
              </w:tc>
            </w:tr>
            <w:tr w:rsidR="00000000" w:rsidTr="3E90B9F5" w14:paraId="0875DCAB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AC6F99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🈥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&amp;#x1f225;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1C31DA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🈦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&amp;#x1f226;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3A2833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🈧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&amp;#x1f227;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43087E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🈨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&amp;#x1f228; </w:t>
                  </w:r>
                </w:p>
              </w:tc>
            </w:tr>
            <w:tr w:rsidR="00000000" w:rsidTr="3E90B9F5" w14:paraId="1BAD4078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AB5233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🈩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&amp;#x1f229;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15AD08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🈪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&amp;#x1f22a;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E279FC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🈫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&amp;#x1f22b;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F8C4F9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🈬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&amp;#x1f22c; </w:t>
                  </w:r>
                </w:p>
              </w:tc>
            </w:tr>
            <w:tr w:rsidR="00000000" w:rsidTr="3E90B9F5" w14:paraId="1BFEA5CB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9FF595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🈭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&amp;#x1f22d;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52C129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🈮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&amp;#x1f22e;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F40DA2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🈯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&amp;#x1f22f;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1D8BAF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🈰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&amp;#x1f230; </w:t>
                  </w:r>
                </w:p>
              </w:tc>
            </w:tr>
            <w:tr w:rsidR="00000000" w:rsidTr="3E90B9F5" w14:paraId="620502C8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D08BAB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🈱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&amp;#x1f231;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98E304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🈲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&amp;#x1f232;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F5A363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🈳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&amp;#x1f233;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709093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🈴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&amp;#x1f234; </w:t>
                  </w:r>
                </w:p>
              </w:tc>
            </w:tr>
            <w:tr w:rsidR="00000000" w:rsidTr="3E90B9F5" w14:paraId="412B7FEE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C2763E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🈵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&amp;#x1f235;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D51432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🈶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&amp;#x1f236;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4D5DDD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🈷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&amp;#x1f237;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BB22A4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🈸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&amp;#x1f238; </w:t>
                  </w:r>
                </w:p>
              </w:tc>
            </w:tr>
            <w:tr w:rsidR="00000000" w:rsidTr="3E90B9F5" w14:paraId="417785B9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2CF1F1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🈹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&amp;#x1f239;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A93B84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🈺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&amp;#x1f23a;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78F2FB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🉀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&amp;#x1f240;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4E5A5A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🉁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&amp;#x1f241; </w:t>
                  </w:r>
                </w:p>
              </w:tc>
            </w:tr>
            <w:tr w:rsidR="00000000" w:rsidTr="3E90B9F5" w14:paraId="47BF066F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F713CA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🉂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&amp;#x1f242;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2EB596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🉃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&amp;#x1f243;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819C23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🉄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&amp;#x1f244;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082545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🉅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&amp;#x1f245; </w:t>
                  </w:r>
                </w:p>
              </w:tc>
            </w:tr>
            <w:tr w:rsidR="00000000" w:rsidTr="3E90B9F5" w14:paraId="6FF78398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20617D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🉆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&amp;#x1f246;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DD520B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🉇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&amp;#x1f247;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26E726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🉈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&amp;#x1f248;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0E7177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🉐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&amp;#x1f250; </w:t>
                  </w:r>
                </w:p>
              </w:tc>
            </w:tr>
            <w:tr w:rsidR="00000000" w:rsidTr="3E90B9F5" w14:paraId="7221516C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610CBF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🌀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&amp;#x1f300;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4590A1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🌁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&amp;#x1f301;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E4925B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🌂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&amp;#x1f302;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8C1CA4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🌃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&amp;#x1f303; </w:t>
                  </w:r>
                </w:p>
              </w:tc>
            </w:tr>
            <w:tr w:rsidR="00000000" w:rsidTr="3E90B9F5" w14:paraId="2FC2C9CA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C70110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🌄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&amp;#x1f304;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A49240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🌅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&amp;#x1f305;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7A06B4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🌆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&amp;#x1f306;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6F1C31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🌇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&amp;#x1f307; </w:t>
                  </w:r>
                </w:p>
              </w:tc>
            </w:tr>
            <w:tr w:rsidR="00000000" w:rsidTr="3E90B9F5" w14:paraId="2C9109F9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36C711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🌈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&amp;#x1f308;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C4C1F1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🌉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&amp;#x1f309;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2C0E85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🌊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&amp;#x1f30a;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4914ED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🌋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&amp;#x1f30b; </w:t>
                  </w:r>
                </w:p>
              </w:tc>
            </w:tr>
            <w:tr w:rsidR="00000000" w:rsidTr="3E90B9F5" w14:paraId="0C4ACF35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C8EC68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🌌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&amp;#x1f30c;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0E6C31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🌍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&amp;#x1f30d;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B2FD8E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🌎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&amp;#x1f30e;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8B831B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🌏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&amp;#x1f30f; </w:t>
                  </w:r>
                </w:p>
              </w:tc>
            </w:tr>
            <w:tr w:rsidR="00000000" w:rsidTr="3E90B9F5" w14:paraId="691DF45E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FC79F8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🌐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&amp;#x1f310;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B1B2A8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🌑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&amp;#x1f311;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7AD58F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🌒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&amp;#x1f312;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00BE18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🌓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&amp;#x1f313; </w:t>
                  </w:r>
                </w:p>
              </w:tc>
            </w:tr>
            <w:tr w:rsidR="00000000" w:rsidTr="3E90B9F5" w14:paraId="1A3A76B3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59AD35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🌔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&amp;#x1f314;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F6A016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🌕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&amp;#x1f315;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015A46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🌖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&amp;#x1f316;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F7AB02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🌗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&amp;#x1f317; </w:t>
                  </w:r>
                </w:p>
              </w:tc>
            </w:tr>
            <w:tr w:rsidR="00000000" w:rsidTr="3E90B9F5" w14:paraId="180E9429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8B03E7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🌘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&amp;#x1f318;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FF9064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🌙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&amp;#x1f319;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AB858E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🌚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&amp;#x1f31a;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E64CFC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🌛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&amp;#x1f31b; </w:t>
                  </w:r>
                </w:p>
              </w:tc>
            </w:tr>
            <w:tr w:rsidR="00000000" w:rsidTr="3E90B9F5" w14:paraId="6679D87E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419EEF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🌜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&amp;#x1f31c;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0C7489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🌝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&amp;#x1f31d;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E85316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🌞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&amp;#x1f31e;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293F0B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🌟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&amp;#x1f31f; </w:t>
                  </w:r>
                </w:p>
              </w:tc>
            </w:tr>
            <w:tr w:rsidR="00000000" w:rsidTr="3E90B9F5" w14:paraId="739BD931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12AF6A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🌠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&amp;#x1f320;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A337BC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🌰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&amp;#x1f330;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B2F4C5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🌱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&amp;#x1f331;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4C28B0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🌲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&amp;#x1f332; </w:t>
                  </w:r>
                </w:p>
              </w:tc>
            </w:tr>
            <w:tr w:rsidR="00000000" w:rsidTr="3E90B9F5" w14:paraId="543382A4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DF809B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🌳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&amp;#x1f333;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CAB34F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🌴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&amp;#x1f334;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71EEBA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🌵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&amp;#x1f335;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04954F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🌷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&amp;#x1f337; </w:t>
                  </w:r>
                </w:p>
              </w:tc>
            </w:tr>
            <w:tr w:rsidR="00000000" w:rsidTr="3E90B9F5" w14:paraId="6C751743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47B005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🌸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&amp;#x1f338;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543AE6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🌹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&amp;#x1f339;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C045D5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🌺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&amp;#x1f33a;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42870E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🌻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&amp;#x1f33b; </w:t>
                  </w:r>
                </w:p>
              </w:tc>
            </w:tr>
            <w:tr w:rsidR="00000000" w:rsidTr="3E90B9F5" w14:paraId="2DBA97A8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3A4502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🌼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&amp;#x1f33c;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0545E4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🌽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&amp;#x1f33d;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24B4BE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🌾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&amp;#x1f33e;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D54E7E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🌿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&amp;#x1f33f; </w:t>
                  </w:r>
                </w:p>
              </w:tc>
            </w:tr>
            <w:tr w:rsidR="00000000" w:rsidTr="3E90B9F5" w14:paraId="10C5C086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D4877F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🍀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&amp;#x1f340;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F301BA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🍁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&amp;#x1f341;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7CCBB4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🍂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&amp;#x1f342;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736E5D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🍃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&amp;#x1f343; </w:t>
                  </w:r>
                </w:p>
              </w:tc>
            </w:tr>
            <w:tr w:rsidR="00000000" w:rsidTr="3E90B9F5" w14:paraId="78071D50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C21D33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🍄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&amp;#x1f344;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322C25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🍅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&amp;#x1f345;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350A19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🍆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&amp;#x1f346;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ECC0D0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🍇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&amp;#x1f347; </w:t>
                  </w:r>
                </w:p>
              </w:tc>
            </w:tr>
            <w:tr w:rsidR="00000000" w:rsidTr="3E90B9F5" w14:paraId="05E01B57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C1C309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🍈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&amp;#x1f348;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0FE6AB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🍉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&amp;#x1f349;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374459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🍊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&amp;#x1f34a;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FD9BBC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🍋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&amp;#x1f34b; </w:t>
                  </w:r>
                </w:p>
              </w:tc>
            </w:tr>
            <w:tr w:rsidR="00000000" w:rsidTr="3E90B9F5" w14:paraId="6CC06269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4C8DE6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🍌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&amp;#x1f34c;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172A60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🍍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&amp;#x1f34d;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3F2AE8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🍎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&amp;#x1f34e;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4A4CD2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🍏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&amp;#x1f34f; </w:t>
                  </w:r>
                </w:p>
              </w:tc>
            </w:tr>
            <w:tr w:rsidR="00000000" w:rsidTr="3E90B9F5" w14:paraId="6CAA1B3D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85E22C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🍐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&amp;#x1f350;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F2CE02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🍑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&amp;#x1f351;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8D29EC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🍒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&amp;#x1f352;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5870E1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🍓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&amp;#x1f353; </w:t>
                  </w:r>
                </w:p>
              </w:tc>
            </w:tr>
            <w:tr w:rsidR="00000000" w:rsidTr="3E90B9F5" w14:paraId="5BDE9BE9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91413D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🍔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&amp;#x1f354;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4790E0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🍕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&amp;#x1f355;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C6D477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🍖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&amp;#x1f356;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5A61FE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🍗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&amp;#x1f357; </w:t>
                  </w:r>
                </w:p>
              </w:tc>
            </w:tr>
            <w:tr w:rsidR="00000000" w:rsidTr="3E90B9F5" w14:paraId="6940B7AB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AD98CB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🍘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&amp;#x1f358;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894F74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🍙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&amp;#x1f359;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8FC13E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🍚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&amp;#x1f35a;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D9C697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🍛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&amp;#x1f35b; </w:t>
                  </w:r>
                </w:p>
              </w:tc>
            </w:tr>
            <w:tr w:rsidR="00000000" w:rsidTr="3E90B9F5" w14:paraId="766C7EE5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899CC3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🍜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&amp;#x1f35c;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319F5F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🍝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&amp;#x1f35d;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003816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🍞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&amp;#x1f35e;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8699C5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🍟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&amp;#x1f35f; </w:t>
                  </w:r>
                </w:p>
              </w:tc>
            </w:tr>
            <w:tr w:rsidR="00000000" w:rsidTr="3E90B9F5" w14:paraId="1652CB3D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BC0160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🍠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&amp;#x1f360;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546E09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🍡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&amp;#x1f361;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62A717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🍢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&amp;#x1f362;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BE7723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🍣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&amp;#x1f363; </w:t>
                  </w:r>
                </w:p>
              </w:tc>
            </w:tr>
            <w:tr w:rsidR="00000000" w:rsidTr="3E90B9F5" w14:paraId="1B2B89D0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83DF5E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🍤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&amp;#x1f364;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1624B2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🍥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&amp;#x1f365;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161B4E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🍦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&amp;#x1f366;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5C763B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🍧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&amp;#x1f367; </w:t>
                  </w:r>
                </w:p>
              </w:tc>
            </w:tr>
            <w:tr w:rsidR="00000000" w:rsidTr="3E90B9F5" w14:paraId="44F9BF6D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AA522A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🍨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&amp;#x1f368;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F6DA43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🍩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&amp;#x1f369;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F765C5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🍪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&amp;#x1f36a;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10F756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🍫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&amp;#x1f36b; </w:t>
                  </w:r>
                </w:p>
              </w:tc>
            </w:tr>
            <w:tr w:rsidR="00000000" w:rsidTr="3E90B9F5" w14:paraId="243A0FD2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596A43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🍬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&amp;#x1f36c;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712D53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🍭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&amp;#x1f36d;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9DA377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🍮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&amp;#x1f36e;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4F600D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🍯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&amp;#x1f36f; </w:t>
                  </w:r>
                </w:p>
              </w:tc>
            </w:tr>
            <w:tr w:rsidR="00000000" w:rsidTr="3E90B9F5" w14:paraId="7E588BF0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4976A6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🍰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&amp;#x1f370;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0163A8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🍱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&amp;#x1f371;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1909F2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🍲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&amp;#x1f372;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F121DE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🍳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&amp;#x1f373; </w:t>
                  </w:r>
                </w:p>
              </w:tc>
            </w:tr>
            <w:tr w:rsidR="00000000" w:rsidTr="3E90B9F5" w14:paraId="18D56360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EDA48E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🍴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&amp;#x1f374;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113835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🍵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&amp;#x1f375;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04ED31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🍶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&amp;#x1f376;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953971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🍷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&amp;#x1f377; </w:t>
                  </w:r>
                </w:p>
              </w:tc>
            </w:tr>
            <w:tr w:rsidR="00000000" w:rsidTr="3E90B9F5" w14:paraId="1457AB71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D7CDAB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🍸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&amp;#x1f378;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2B7944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🍹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&amp;#x1f379;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3A34B0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🍺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&amp;#x1f37a;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694B5C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🍻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&amp;#x1f37b; </w:t>
                  </w:r>
                </w:p>
              </w:tc>
            </w:tr>
            <w:tr w:rsidR="00000000" w:rsidTr="3E90B9F5" w14:paraId="40991662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45CE0B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🍼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&amp;#x1f37c;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621E2D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🎀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&amp;#x1f380;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8C65A3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🎁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&amp;#x1f381;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EFBFF8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🎂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&amp;#x1f382; </w:t>
                  </w:r>
                </w:p>
              </w:tc>
            </w:tr>
            <w:tr w:rsidR="00000000" w:rsidTr="3E90B9F5" w14:paraId="71DBAF67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2EE0E3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🎃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&amp;#x1f383;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77D9E0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🎄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&amp;#x1f384;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7997DC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🎅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&amp;#x1f385;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04E9C3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🎆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&amp;#x1f386; </w:t>
                  </w:r>
                </w:p>
              </w:tc>
            </w:tr>
            <w:tr w:rsidR="00000000" w:rsidTr="3E90B9F5" w14:paraId="764C65A0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18BE51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🎇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&amp;#x1f387;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866D0A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🎈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&amp;#x1f388;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6CB82E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🎉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&amp;#x1f389;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B3D4F5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🎊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&amp;#x1f38a; </w:t>
                  </w:r>
                </w:p>
              </w:tc>
            </w:tr>
            <w:tr w:rsidR="00000000" w:rsidTr="3E90B9F5" w14:paraId="2E0E05F7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6D7F44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🎋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&amp;#x1f38b;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149D4B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🎌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&amp;#x1f38c;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1A01CC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🎍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&amp;#x1f38d;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4ED71A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🎎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&amp;#x1f38e; </w:t>
                  </w:r>
                </w:p>
              </w:tc>
            </w:tr>
            <w:tr w:rsidR="00000000" w:rsidTr="3E90B9F5" w14:paraId="085AA693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2599EE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🎏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&amp;#x1f38f;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C485C7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🎐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&amp;#x1f390;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29F04D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🎑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&amp;#x1f391;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8E91B8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🎒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&amp;#x1f392; </w:t>
                  </w:r>
                </w:p>
              </w:tc>
            </w:tr>
            <w:tr w:rsidR="00000000" w:rsidTr="3E90B9F5" w14:paraId="3B6B194E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6736E2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🎓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&amp;#x1f393;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B9794C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🎠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&amp;#x1f3a0;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C76A3D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🎡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&amp;#x1f3a1;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25EAF3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🎢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&amp;#x1f3a2; </w:t>
                  </w:r>
                </w:p>
              </w:tc>
            </w:tr>
            <w:tr w:rsidR="00000000" w:rsidTr="3E90B9F5" w14:paraId="18F22592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A2AFEE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🎣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&amp;#x1f3a3;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2F116F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🎤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&amp;#x1f3a4;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584832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🎥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&amp;#x1f3a5;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C49B76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🎦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&amp;#x1f3a6; </w:t>
                  </w:r>
                </w:p>
              </w:tc>
            </w:tr>
            <w:tr w:rsidR="00000000" w:rsidTr="3E90B9F5" w14:paraId="6C14E46B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B61FC8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🎧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&amp;#x1f3a7;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68CD11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🎨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&amp;#x1f3a8;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F0281E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🎩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&amp;#x1f3a9;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08B074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🎪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&amp;#x1f3aa; </w:t>
                  </w:r>
                </w:p>
              </w:tc>
            </w:tr>
            <w:tr w:rsidR="00000000" w:rsidTr="3E90B9F5" w14:paraId="14044E83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12127A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🎫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&amp;#x1f3ab;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8E0488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🎬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&amp;#x1f3ac;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8B3FF1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🎭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&amp;#x1f3ad;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00D812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🎮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&amp;#x1f3ae; </w:t>
                  </w:r>
                </w:p>
              </w:tc>
            </w:tr>
            <w:tr w:rsidR="00000000" w:rsidTr="3E90B9F5" w14:paraId="59218908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D9FF0E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🎯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&amp;#x1f3af;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5E2E71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🎰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&amp;#x1f3b0;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4176FB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🎱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&amp;#x1f3b1;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507175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🎲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&amp;#x1f3b2; </w:t>
                  </w:r>
                </w:p>
              </w:tc>
            </w:tr>
            <w:tr w:rsidR="00000000" w:rsidTr="3E90B9F5" w14:paraId="3E8AF04F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58B111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🎳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&amp;#x1f3b3;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55D9DF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🎴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&amp;#x1f3b4;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37D27D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🎵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&amp;#x1f3b5;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31FF16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🎶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&amp;#x1f3b6; </w:t>
                  </w:r>
                </w:p>
              </w:tc>
            </w:tr>
            <w:tr w:rsidR="00000000" w:rsidTr="3E90B9F5" w14:paraId="7E47E844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302C0D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🎷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&amp;#x1f3b7;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F81956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🎸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&amp;#x1f3b8;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3FD152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🎹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&amp;#x1f3b9;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A6EC83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🎺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&amp;#x1f3ba; </w:t>
                  </w:r>
                </w:p>
              </w:tc>
            </w:tr>
            <w:tr w:rsidR="00000000" w:rsidTr="3E90B9F5" w14:paraId="0FECA9D5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3AE10C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🎻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&amp;#x1f3bb;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5E64FA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🎼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&amp;#x1f3bc;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8CAE86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🎽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&amp;#x1f3bd;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9A477F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🎾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&amp;#x1f3be; </w:t>
                  </w:r>
                </w:p>
              </w:tc>
            </w:tr>
            <w:tr w:rsidR="00000000" w:rsidTr="3E90B9F5" w14:paraId="2F42ED7D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530ED9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🎿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&amp;#x1f3bf;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713F93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🏀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&amp;#x1f3c0;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244823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🏁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&amp;#x1f3c1;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B5DCFE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🏂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&amp;#x1f3c2; </w:t>
                  </w:r>
                </w:p>
              </w:tc>
            </w:tr>
            <w:tr w:rsidR="00000000" w:rsidTr="3E90B9F5" w14:paraId="2DCDE006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0EF532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🏃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&amp;#x1f3c3;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A386BE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🏄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&amp;#x1f3c4;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88DFEA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🏆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&amp;#x1f3c6;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A19FC8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🏇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&amp;#x1f3c7; </w:t>
                  </w:r>
                </w:p>
              </w:tc>
            </w:tr>
            <w:tr w:rsidR="00000000" w:rsidTr="3E90B9F5" w14:paraId="570A26E3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31D251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🏈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&amp;#x1f3c8;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0DC6F6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🏉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&amp;#x1f3c9;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347A30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🏊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&amp;#x1f3ca;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90BDD8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🏠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&amp;#x1f3e0; </w:t>
                  </w:r>
                </w:p>
              </w:tc>
            </w:tr>
            <w:tr w:rsidR="00000000" w:rsidTr="3E90B9F5" w14:paraId="32D6AD61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8ED96D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🏡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&amp;#x1f3e1;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DDA9BA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🏢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&amp;#x1f3e2;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4CBB13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🏣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&amp;#x1f3e3;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8FA528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🏤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&amp;#x1f3e4; </w:t>
                  </w:r>
                </w:p>
              </w:tc>
            </w:tr>
            <w:tr w:rsidR="00000000" w:rsidTr="3E90B9F5" w14:paraId="1F04D29F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8DEAD9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🏥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&amp;#x1f3e5;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A7A5A6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🏦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&amp;#x1f3e6;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15612D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🏧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&amp;#x1f3e7;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1BA29B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🏨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&amp;#x1f3e8; </w:t>
                  </w:r>
                </w:p>
              </w:tc>
            </w:tr>
            <w:tr w:rsidR="00000000" w:rsidTr="3E90B9F5" w14:paraId="029CA061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B2C5A8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🏩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&amp;#x1f3e9;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2E21C8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🏪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&amp;#x1f3ea;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4A1556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🏫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&amp;#x1f3eb;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C0BA44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🏬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&amp;#x1f3ec; </w:t>
                  </w:r>
                </w:p>
              </w:tc>
            </w:tr>
            <w:tr w:rsidR="00000000" w:rsidTr="3E90B9F5" w14:paraId="4BBDAAA9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DF7B9D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🏭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&amp;#x1f3ed;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A99670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🏮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&amp;#x1f3ee;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632796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🏯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&amp;#x1f3ef;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9BF23C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🏰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&amp;#x1f3f0; </w:t>
                  </w:r>
                </w:p>
              </w:tc>
            </w:tr>
            <w:tr w:rsidR="00000000" w:rsidTr="3E90B9F5" w14:paraId="1F9BA2C6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84A86F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🐀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&amp;#x1f400;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E5779A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🐁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&amp;#x1f401;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D2067B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🐂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&amp;#x1f402;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5A35F6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🐃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&amp;#x1f403; </w:t>
                  </w:r>
                </w:p>
              </w:tc>
            </w:tr>
            <w:tr w:rsidR="00000000" w:rsidTr="3E90B9F5" w14:paraId="04F6885E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9EEB29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🐄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&amp;#x1f404;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487C11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🐅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&amp;#x1f405;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5E2474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🐆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&amp;#x1f406;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B56D19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🐇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&amp;#x1f407; </w:t>
                  </w:r>
                </w:p>
              </w:tc>
            </w:tr>
            <w:tr w:rsidR="00000000" w:rsidTr="3E90B9F5" w14:paraId="18063C47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E0AD59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🐈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&amp;#x1f408;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B938F0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🐉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&amp;#x1f409;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E407E2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🐊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&amp;#x1f40a;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CDCA51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🐋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&amp;#x1f40b; </w:t>
                  </w:r>
                </w:p>
              </w:tc>
            </w:tr>
            <w:tr w:rsidR="00000000" w:rsidTr="3E90B9F5" w14:paraId="53703023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BC2893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🐌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&amp;#x1f40c;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877098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🐍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&amp;#x1f40d;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5CB9D5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🐎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&amp;#x1f40e;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E97F2C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🐏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&amp;#x1f40f; </w:t>
                  </w:r>
                </w:p>
              </w:tc>
            </w:tr>
            <w:tr w:rsidR="00000000" w:rsidTr="3E90B9F5" w14:paraId="65FC67B3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79A702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🐐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&amp;#x1f410;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6EE051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🐑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&amp;#x1f411;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416F32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🐒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&amp;#x1f412;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368908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🐓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&amp;#x1f413; </w:t>
                  </w:r>
                </w:p>
              </w:tc>
            </w:tr>
            <w:tr w:rsidR="00000000" w:rsidTr="3E90B9F5" w14:paraId="0F9D1333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5FCEFD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🐔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&amp;#x1f414;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DA4580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🐕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&amp;#x1f415;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CEC950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🐖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&amp;#x1f416;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838A4F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🐗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&amp;#x1f417; </w:t>
                  </w:r>
                </w:p>
              </w:tc>
            </w:tr>
            <w:tr w:rsidR="00000000" w:rsidTr="3E90B9F5" w14:paraId="1155773A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CFD8E6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🐘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&amp;#x1f418;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B1FBE1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🐙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&amp;#x1f419;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4EE35F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🐚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&amp;#x1f41a;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64923B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🐛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&amp;#x1f41b; </w:t>
                  </w:r>
                </w:p>
              </w:tc>
            </w:tr>
            <w:tr w:rsidR="00000000" w:rsidTr="3E90B9F5" w14:paraId="58EA2A08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522231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🐜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&amp;#x1f41c;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A525D8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🐝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&amp;#x1f41d;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B98C50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🐞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&amp;#x1f41e;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D58046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🐟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&amp;#x1f41f; </w:t>
                  </w:r>
                </w:p>
              </w:tc>
            </w:tr>
            <w:tr w:rsidR="00000000" w:rsidTr="3E90B9F5" w14:paraId="0A8C87EF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7E5435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🐠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&amp;#x1f420;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3DB14B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🐡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&amp;#x1f421;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B119C3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🐢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&amp;#x1f422;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72D9FD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🐣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&amp;#x1f423; </w:t>
                  </w:r>
                </w:p>
              </w:tc>
            </w:tr>
            <w:tr w:rsidR="00000000" w:rsidTr="3E90B9F5" w14:paraId="19CAFC11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735FDB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🐤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&amp;#x1f424;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1070C9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🐥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&amp;#x1f425;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C06A8B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🐦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&amp;#x1f426;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81C91D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🐧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&amp;#x1f427; </w:t>
                  </w:r>
                </w:p>
              </w:tc>
            </w:tr>
            <w:tr w:rsidR="00000000" w:rsidTr="3E90B9F5" w14:paraId="4D2DF30B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BD33D4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🐨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&amp;#x1f428;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FB050F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🐩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&amp;#x1f429;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A60015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🐪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&amp;#x1f42a;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62C486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🐫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&amp;#x1f42b; </w:t>
                  </w:r>
                </w:p>
              </w:tc>
            </w:tr>
            <w:tr w:rsidR="00000000" w:rsidTr="3E90B9F5" w14:paraId="41BA947E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BB606D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🐬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&amp;#x1f42c;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DDAF32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🐭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&amp;#x1f42d;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77B9A3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🐮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&amp;#x1f42e;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9E2E46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🐯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&amp;#x1f42f; </w:t>
                  </w:r>
                </w:p>
              </w:tc>
            </w:tr>
            <w:tr w:rsidR="00000000" w:rsidTr="3E90B9F5" w14:paraId="3A34D524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468441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🐰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&amp;#x1f430;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FF929F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🐱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&amp;#x1f431;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28CE8E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🐲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&amp;#x1f432;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5259FD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🐳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&amp;#x1f433; </w:t>
                  </w:r>
                </w:p>
              </w:tc>
            </w:tr>
            <w:tr w:rsidR="00000000" w:rsidTr="3E90B9F5" w14:paraId="2F577CF8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7C902B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🐴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&amp;#x1f434;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95BEB5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🐵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&amp;#x1f435;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B33076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🐶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&amp;#x1f436;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EE5110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🐷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&amp;#x1f437; </w:t>
                  </w:r>
                </w:p>
              </w:tc>
            </w:tr>
            <w:tr w:rsidR="00000000" w:rsidTr="3E90B9F5" w14:paraId="60DA1BC9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9AD22B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🐸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&amp;#x1f438;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E8E2BC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🐹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&amp;#x1f439;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27F6F8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🐺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&amp;#x1f43a;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941942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🐻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&amp;#x1f43b; </w:t>
                  </w:r>
                </w:p>
              </w:tc>
            </w:tr>
            <w:tr w:rsidR="00000000" w:rsidTr="3E90B9F5" w14:paraId="1B26D9FA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6279C5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🐼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&amp;#x1f43c;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47064A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🐽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&amp;#x1f43d;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81F864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🐾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&amp;#x1f43e;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BEF2E2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👀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&amp;#x1f440; </w:t>
                  </w:r>
                </w:p>
              </w:tc>
            </w:tr>
            <w:tr w:rsidR="00000000" w:rsidTr="3E90B9F5" w14:paraId="64B07852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5CFD06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👂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&amp;#x1f442;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451A33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👃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&amp;#x1f443;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9844DE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👄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&amp;#x1f444;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1AF9AF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👅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&amp;#x1f445; </w:t>
                  </w:r>
                </w:p>
              </w:tc>
            </w:tr>
            <w:tr w:rsidR="00000000" w:rsidTr="3E90B9F5" w14:paraId="20C6B899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CCD791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👆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&amp;#x1f446;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C3B1A4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👇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&amp;#x1f447;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1C7A5B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👈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&amp;#x1f448;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CBF8DA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👉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&amp;#x1f449; </w:t>
                  </w:r>
                </w:p>
              </w:tc>
            </w:tr>
            <w:tr w:rsidR="00000000" w:rsidTr="3E90B9F5" w14:paraId="3E446E33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3B441B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👊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&amp;#x1f44a;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1B84FE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👋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&amp;#x1f44b;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898A95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👌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&amp;#x1f44c;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8DEAAF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👍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&amp;#x1f44d; </w:t>
                  </w:r>
                </w:p>
              </w:tc>
            </w:tr>
            <w:tr w:rsidR="00000000" w:rsidTr="3E90B9F5" w14:paraId="00399DE3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71DB55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👎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&amp;#x1f44e;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C13936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👏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&amp;#x1f44f;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630AEB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👐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&amp;#x1f450;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E5274B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👑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&amp;#x1f451; </w:t>
                  </w:r>
                </w:p>
              </w:tc>
            </w:tr>
            <w:tr w:rsidR="00000000" w:rsidTr="3E90B9F5" w14:paraId="2D33E886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B3A97D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👒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&amp;#x1f452;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980F81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👓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&amp;#x1f453;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8AA11A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👔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&amp;#x1f454;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BC19E5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👕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&amp;#x1f455; </w:t>
                  </w:r>
                </w:p>
              </w:tc>
            </w:tr>
            <w:tr w:rsidR="00000000" w:rsidTr="3E90B9F5" w14:paraId="09371E22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7B634C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👖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&amp;#x1f456;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F72E8E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👗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&amp;#x1f457;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3508DA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👘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&amp;#x1f458;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BCB8DC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👙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&amp;#x1f459; </w:t>
                  </w:r>
                </w:p>
              </w:tc>
            </w:tr>
            <w:tr w:rsidR="00000000" w:rsidTr="3E90B9F5" w14:paraId="6090242C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EB10D5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👚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&amp;#x1f45a;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2D4D9D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👛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&amp;#x1f45b;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FA8E93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👜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&amp;#x1f45c;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866691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👝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&amp;#x1f45d; </w:t>
                  </w:r>
                </w:p>
              </w:tc>
            </w:tr>
            <w:tr w:rsidR="00000000" w:rsidTr="3E90B9F5" w14:paraId="6061DE1E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6D1BBC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👞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&amp;#x1f45e;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2D424A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👟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&amp;#x1f45f;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EEE0E3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👠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&amp;#x1f460;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F7E7ED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👡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&amp;#x1f461; </w:t>
                  </w:r>
                </w:p>
              </w:tc>
            </w:tr>
            <w:tr w:rsidR="00000000" w:rsidTr="3E90B9F5" w14:paraId="411A4C9D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D4FE6C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👢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&amp;#x1f462;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C7471A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👣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&amp;#x1f463;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C22E81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👤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&amp;#x1f464;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892888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👥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&amp;#x1f465; </w:t>
                  </w:r>
                </w:p>
              </w:tc>
            </w:tr>
            <w:tr w:rsidR="00000000" w:rsidTr="3E90B9F5" w14:paraId="7756E3B7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0DDACE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👦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&amp;#x1f466;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066266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👧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&amp;#x1f467;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99FF2B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👨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&amp;#x1f468;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DA9648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👩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&amp;#x1f469; </w:t>
                  </w:r>
                </w:p>
              </w:tc>
            </w:tr>
            <w:tr w:rsidR="00000000" w:rsidTr="3E90B9F5" w14:paraId="4399AD5A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39EE1C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👪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&amp;#x1f46a;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A4CA6B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👫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&amp;#x1f46b;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0BD341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👬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&amp;#x1f46c;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CC1A66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👭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&amp;#x1f46d; </w:t>
                  </w:r>
                </w:p>
              </w:tc>
            </w:tr>
            <w:tr w:rsidR="00000000" w:rsidTr="3E90B9F5" w14:paraId="1B8A365C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C5171B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👮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&amp;#x1f46e;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2AB1EF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👯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&amp;#x1f46f;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4A0B92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👰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&amp;#x1f470;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942E0E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👱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&amp;#x1f471; </w:t>
                  </w:r>
                </w:p>
              </w:tc>
            </w:tr>
            <w:tr w:rsidR="00000000" w:rsidTr="3E90B9F5" w14:paraId="212B5528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F94FCF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👲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&amp;#x1f472;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016FAC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👳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&amp;#x1f473;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0DC501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👴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&amp;#x1f474;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CDDE75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👵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&amp;#x1f475; </w:t>
                  </w:r>
                </w:p>
              </w:tc>
            </w:tr>
            <w:tr w:rsidR="00000000" w:rsidTr="3E90B9F5" w14:paraId="6A973EC6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6AFFAD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👶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&amp;#x1f476;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7D282F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👷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&amp;#x1f477;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618029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👸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&amp;#x1f478;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DD051A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👹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&amp;#x1f479; </w:t>
                  </w:r>
                </w:p>
              </w:tc>
            </w:tr>
            <w:tr w:rsidR="00000000" w:rsidTr="3E90B9F5" w14:paraId="4101E391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C91C89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👺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&amp;#x1f47a;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BC5BB5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👻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&amp;#x1f47b;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F90A76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👼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&amp;#x1f47c;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578B22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👽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&amp;#x1f47d; </w:t>
                  </w:r>
                </w:p>
              </w:tc>
            </w:tr>
            <w:tr w:rsidR="00000000" w:rsidTr="3E90B9F5" w14:paraId="04454278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4B4E26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👾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&amp;#x1f47e;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319D1D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👿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&amp;#x1f47f;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E8C2D1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💀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&amp;#x1f480;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3016B6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💁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&amp;#x1f481; </w:t>
                  </w:r>
                </w:p>
              </w:tc>
            </w:tr>
            <w:tr w:rsidR="00000000" w:rsidTr="3E90B9F5" w14:paraId="7A156480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B85616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💂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&amp;#x1f482;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20556F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💃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&amp;#x1f483;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73517D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💄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&amp;#x1f484;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87ECC0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💅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&amp;#x1f485; </w:t>
                  </w:r>
                </w:p>
              </w:tc>
            </w:tr>
            <w:tr w:rsidR="00000000" w:rsidTr="3E90B9F5" w14:paraId="60E1254D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BF1E8E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💆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&amp;#x1f486;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17EED9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💇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&amp;#x1f487;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8DCBD4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💈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&amp;#x1f488;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9130F1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💉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&amp;#x1f489; </w:t>
                  </w:r>
                </w:p>
              </w:tc>
            </w:tr>
            <w:tr w:rsidR="00000000" w:rsidTr="3E90B9F5" w14:paraId="2DB3C331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97C4AF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💊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&amp;#x1f48a;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F9D054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💋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&amp;#x1f48b;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66259A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💌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&amp;#x1f48c;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A44A19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💍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&amp;#x1f48d; </w:t>
                  </w:r>
                </w:p>
              </w:tc>
            </w:tr>
            <w:tr w:rsidR="00000000" w:rsidTr="3E90B9F5" w14:paraId="0CFBA0A4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C896C9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💎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&amp;#x1f48e;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67DC8B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💏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&amp;#x1f48f;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7334CF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💐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&amp;#x1f490;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B8F934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💑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&amp;#x1f491; </w:t>
                  </w:r>
                </w:p>
              </w:tc>
            </w:tr>
            <w:tr w:rsidR="00000000" w:rsidTr="3E90B9F5" w14:paraId="5454C2B5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53F475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💒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&amp;#x1f492;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040BD8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💓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&amp;#x1f493;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28E8C5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💔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&amp;#x1f494;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0FCAED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💕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&amp;#x1f495; </w:t>
                  </w:r>
                </w:p>
              </w:tc>
            </w:tr>
            <w:tr w:rsidR="00000000" w:rsidTr="3E90B9F5" w14:paraId="0EE8278C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7A2CC8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💖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&amp;#x1f496;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5E9A4B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💗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&amp;#x1f497;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519D60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💘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&amp;#x1f498;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DAFA6C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💙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&amp;#x1f499; </w:t>
                  </w:r>
                </w:p>
              </w:tc>
            </w:tr>
            <w:tr w:rsidR="00000000" w:rsidTr="3E90B9F5" w14:paraId="0CD39ED0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C23D81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💚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&amp;#x1f49a;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8CC5EB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💛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&amp;#x1f49b;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DA07CB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💜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&amp;#x1f49c;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02DADE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💝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&amp;#x1f49d; </w:t>
                  </w:r>
                </w:p>
              </w:tc>
            </w:tr>
            <w:tr w:rsidR="00000000" w:rsidTr="3E90B9F5" w14:paraId="4FF36449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41B7F0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💞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&amp;#x1f49e;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ABEC18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💟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&amp;#x1f49f;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9CF2A7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💠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&amp;#x1f4a0;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86D5AC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💡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&amp;#x1f4a1; </w:t>
                  </w:r>
                </w:p>
              </w:tc>
            </w:tr>
            <w:tr w:rsidR="00000000" w:rsidTr="3E90B9F5" w14:paraId="7D7CB3DB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50C577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💢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&amp;#x1f4a2;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B7A584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💣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&amp;#x1f4a3;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4D309F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💤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&amp;#x1f4a4;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467B5C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💥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&amp;#x1f4a5; </w:t>
                  </w:r>
                </w:p>
              </w:tc>
            </w:tr>
            <w:tr w:rsidR="00000000" w:rsidTr="3E90B9F5" w14:paraId="5470D67A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D35C8B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💦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&amp;#x1f4a6;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C1C0DC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💧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&amp;#x1f4a7;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5B5A3A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💨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&amp;#x1f4a8;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3BDDC1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💩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&amp;#x1f4a9; </w:t>
                  </w:r>
                </w:p>
              </w:tc>
            </w:tr>
            <w:tr w:rsidR="00000000" w:rsidTr="3E90B9F5" w14:paraId="64627604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8DED9E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💪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&amp;#x1f4aa;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DD3DFB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💫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&amp;#x1f4ab;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4B6F88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💬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&amp;#x1f4ac;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03656A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💭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&amp;#x1f4ad; </w:t>
                  </w:r>
                </w:p>
              </w:tc>
            </w:tr>
            <w:tr w:rsidR="00000000" w:rsidTr="3E90B9F5" w14:paraId="15AC8166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BCC296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💮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&amp;#x1f4ae;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2D4F80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💯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&amp;#x1f4af;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4A74D4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💰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&amp;#x1f4b0;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AA8E07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💱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&amp;#x1f4b1; </w:t>
                  </w:r>
                </w:p>
              </w:tc>
            </w:tr>
            <w:tr w:rsidR="00000000" w:rsidTr="3E90B9F5" w14:paraId="5E2398E6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417D76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💲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&amp;#x1f4b2;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01C814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💳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&amp;#x1f4b3;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9F5441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💴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&amp;#x1f4b4;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352355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💵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&amp;#x1f4b5; </w:t>
                  </w:r>
                </w:p>
              </w:tc>
            </w:tr>
            <w:tr w:rsidR="00000000" w:rsidTr="3E90B9F5" w14:paraId="742CE07F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CABA7A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💶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&amp;#x1f4b6;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905451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💷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&amp;#x1f4b7;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D81766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💸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&amp;#x1f4b8;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F1F12C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💹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&amp;#x1f4b9; </w:t>
                  </w:r>
                </w:p>
              </w:tc>
            </w:tr>
            <w:tr w:rsidR="00000000" w:rsidTr="3E90B9F5" w14:paraId="5438013C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A96075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💺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&amp;#x1f4ba;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76C6AA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💻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&amp;#x1f4bb;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A9C284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💼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&amp;#x1f4bc;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B95D9F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💽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&amp;#x1f4bd; </w:t>
                  </w:r>
                </w:p>
              </w:tc>
            </w:tr>
            <w:tr w:rsidR="00000000" w:rsidTr="3E90B9F5" w14:paraId="0E61A824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3D56CF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💾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&amp;#x1f4be;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9EB82E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💿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&amp;#x1f4bf;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2DF6FE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📀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&amp;#x1f4c0;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CC63CF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📁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&amp;#x1f4c1; </w:t>
                  </w:r>
                </w:p>
              </w:tc>
            </w:tr>
            <w:tr w:rsidR="00000000" w:rsidTr="3E90B9F5" w14:paraId="39272139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E0EC9D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📂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&amp;#x1f4c2;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D35B25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📃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&amp;#x1f4c3;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E1AC3E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📄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&amp;#x1f4c4;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2731EC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📅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&amp;#x1f4c5; </w:t>
                  </w:r>
                </w:p>
              </w:tc>
            </w:tr>
            <w:tr w:rsidR="00000000" w:rsidTr="3E90B9F5" w14:paraId="05D57B46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EB9D3B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📆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&amp;#x1f4c6;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0B5293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📇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&amp;#x1f4c7;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09C467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📈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&amp;#x1f4c8;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613C18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📉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&amp;#x1f4c9; </w:t>
                  </w:r>
                </w:p>
              </w:tc>
            </w:tr>
            <w:tr w:rsidR="00000000" w:rsidTr="3E90B9F5" w14:paraId="111BC630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B44684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📊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&amp;#x1f4ca;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8DEA6A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📋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&amp;#x1f4cb;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35B9DE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📌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&amp;#x1f4cc;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3A0655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📍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&amp;#x1f4cd; </w:t>
                  </w:r>
                </w:p>
              </w:tc>
            </w:tr>
            <w:tr w:rsidR="00000000" w:rsidTr="3E90B9F5" w14:paraId="0CFDFCE1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7CF801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📎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&amp;#x1f4ce;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B4B48D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📏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&amp;#x1f4cf;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5C860C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📐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&amp;#x1f4d0;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E09F72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📑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&amp;#x1f4d1; </w:t>
                  </w:r>
                </w:p>
              </w:tc>
            </w:tr>
            <w:tr w:rsidR="00000000" w:rsidTr="3E90B9F5" w14:paraId="0CB330E1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950AC2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📒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&amp;#x1f4d2;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A144A5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📓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&amp;#x1f4d3;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8985E8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📔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&amp;#x1f4d4;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864BA0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📕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&amp;#x1f4d5; </w:t>
                  </w:r>
                </w:p>
              </w:tc>
            </w:tr>
            <w:tr w:rsidR="00000000" w:rsidTr="3E90B9F5" w14:paraId="338CE6E2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E90799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📖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&amp;#x1f4d6;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126041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📗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&amp;#x1f4d7;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D216A2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📘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&amp;#x1f4d8;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59079A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📙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&amp;#x1f4d9; </w:t>
                  </w:r>
                </w:p>
              </w:tc>
            </w:tr>
            <w:tr w:rsidR="00000000" w:rsidTr="3E90B9F5" w14:paraId="610CC50A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2DA64B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📚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&amp;#x1f4da;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A2804F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📛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&amp;#x1f4db;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2E9566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📜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&amp;#x1f4dc;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36FDB6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📝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&amp;#x1f4dd; </w:t>
                  </w:r>
                </w:p>
              </w:tc>
            </w:tr>
            <w:tr w:rsidR="00000000" w:rsidTr="3E90B9F5" w14:paraId="135B4AED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9BBF95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📞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&amp;#x1f4de;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2F15C4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📟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&amp;#x1f4df;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21631C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📠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&amp;#x1f4e0;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81D587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📡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&amp;#x1f4e1; </w:t>
                  </w:r>
                </w:p>
              </w:tc>
            </w:tr>
            <w:tr w:rsidR="00000000" w:rsidTr="3E90B9F5" w14:paraId="61CB74C1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7D1A17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📢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&amp;#x1f4e2;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5B5E6E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📣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&amp;#x1f4e3;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C0620E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📤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&amp;#x1f4e4;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3F30CC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📥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&amp;#x1f4e5; </w:t>
                  </w:r>
                </w:p>
              </w:tc>
            </w:tr>
            <w:tr w:rsidR="00000000" w:rsidTr="3E90B9F5" w14:paraId="6FC048D9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E15D6A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📦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&amp;#x1f4e6;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897F41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📧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&amp;#x1f4e7;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997E4C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📨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&amp;#x1f4e8;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43E108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📩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&amp;#x1f4e9; </w:t>
                  </w:r>
                </w:p>
              </w:tc>
            </w:tr>
            <w:tr w:rsidR="00000000" w:rsidTr="3E90B9F5" w14:paraId="5C940EC7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47A26B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📪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&amp;#x1f4ea;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B09660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📫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&amp;#x1f4eb;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8E9EF1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📬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&amp;#x1f4ec;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74539E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📭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&amp;#x1f4ed; </w:t>
                  </w:r>
                </w:p>
              </w:tc>
            </w:tr>
            <w:tr w:rsidR="00000000" w:rsidTr="3E90B9F5" w14:paraId="4E15C033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89C344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📮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&amp;#x1f4ee;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EB44FA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📯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&amp;#x1f4ef;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678EF3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📰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&amp;#x1f4f0;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DEC86B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📱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&amp;#x1f4f1; </w:t>
                  </w:r>
                </w:p>
              </w:tc>
            </w:tr>
            <w:tr w:rsidR="00000000" w:rsidTr="3E90B9F5" w14:paraId="13D096FA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BE753E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📲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&amp;#x1f4f2;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5C7235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📳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&amp;#x1f4f3;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78328C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📴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&amp;#x1f4f4;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61839F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📵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&amp;#x1f4f5; </w:t>
                  </w:r>
                </w:p>
              </w:tc>
            </w:tr>
            <w:tr w:rsidR="00000000" w:rsidTr="3E90B9F5" w14:paraId="01447E63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44056B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📶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&amp;#x1f4f6;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293645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📷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&amp;#x1f4f7;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8F8980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📹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&amp;#x1f4f9;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0C2853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📺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&amp;#x1f4fa; </w:t>
                  </w:r>
                </w:p>
              </w:tc>
            </w:tr>
            <w:tr w:rsidR="00000000" w:rsidTr="3E90B9F5" w14:paraId="1F6FEAC4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07CE90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📻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&amp;#x1f4fb;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E4A266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📼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&amp;#x1f4fc;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7F645F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🔀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&amp;#x1f500;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68CBE1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🔁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&amp;#x1f501; </w:t>
                  </w:r>
                </w:p>
              </w:tc>
            </w:tr>
            <w:tr w:rsidR="00000000" w:rsidTr="3E90B9F5" w14:paraId="5C56AB0B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686094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🔂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&amp;#x1f502;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632B55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🔃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&amp;#x1f503;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1BE718E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🔄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&amp;#x1f504;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C08515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🔅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&amp;#x1f505; </w:t>
                  </w:r>
                </w:p>
              </w:tc>
            </w:tr>
            <w:tr w:rsidR="00000000" w:rsidTr="3E90B9F5" w14:paraId="2C720C33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0FC6D0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🔆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&amp;#x1f506;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1D4896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🔇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&amp;#x1f507;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637DDB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🔈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&amp;#x1f508;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EA6033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🔉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&amp;#x1f509; </w:t>
                  </w:r>
                </w:p>
              </w:tc>
            </w:tr>
            <w:tr w:rsidR="00000000" w:rsidTr="3E90B9F5" w14:paraId="082DAECA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2EC124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🔊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&amp;#x1f50a;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443AD7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🔋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&amp;#x1f50b;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579201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🔌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&amp;#x1f50c;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C8CD82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🔍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&amp;#x1f50d; </w:t>
                  </w:r>
                </w:p>
              </w:tc>
            </w:tr>
            <w:tr w:rsidR="00000000" w:rsidTr="3E90B9F5" w14:paraId="6FFF7915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89EDFC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🔎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&amp;#x1f50e;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D4179F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🔏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&amp;#x1f50f;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8E4673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🔐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&amp;#x1f510;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A990E5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🔑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&amp;#x1f511; </w:t>
                  </w:r>
                </w:p>
              </w:tc>
            </w:tr>
            <w:tr w:rsidR="00000000" w:rsidTr="3E90B9F5" w14:paraId="5F3D8712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174348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🔒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&amp;#x1f512;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97A33B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🔓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&amp;#x1f513;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C6E0B6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🔔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&amp;#x1f514;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472ADD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🔕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&amp;#x1f515; </w:t>
                  </w:r>
                </w:p>
              </w:tc>
            </w:tr>
            <w:tr w:rsidR="00000000" w:rsidTr="3E90B9F5" w14:paraId="45620D22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ED1DF2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🔖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&amp;#x1f516;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4A073A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🔗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&amp;#x1f517;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081FC8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🔘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&amp;#x1f518;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093752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🔙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&amp;#x1f519; </w:t>
                  </w:r>
                </w:p>
              </w:tc>
            </w:tr>
            <w:tr w:rsidR="00000000" w:rsidTr="3E90B9F5" w14:paraId="6134EBBC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05B985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🔚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&amp;#x1f51a;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0BCC54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🔛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&amp;#x1f51b;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09CE84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🔜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&amp;#x1f51c;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1B056D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🔝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&amp;#x1f51d; </w:t>
                  </w:r>
                </w:p>
              </w:tc>
            </w:tr>
            <w:tr w:rsidR="00000000" w:rsidTr="3E90B9F5" w14:paraId="2C75B50E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40F6A0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🔞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&amp;#x1f51e;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13AD25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🔟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&amp;#x1f51f;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113B1B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🔠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&amp;#x1f520;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6FBE25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🔡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&amp;#x1f521; </w:t>
                  </w:r>
                </w:p>
              </w:tc>
            </w:tr>
            <w:tr w:rsidR="00000000" w:rsidTr="3E90B9F5" w14:paraId="6BC1164A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FEEF96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🔢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&amp;#x1f522;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E104FC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🔣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&amp;#x1f523;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B6B6EF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🔤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&amp;#x1f524;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343116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🔥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&amp;#x1f525; </w:t>
                  </w:r>
                </w:p>
              </w:tc>
            </w:tr>
            <w:tr w:rsidR="00000000" w:rsidTr="3E90B9F5" w14:paraId="22AC8CD9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CCD41C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🔦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&amp;#x1f526;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57C8AC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🔧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&amp;#x1f527;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AED7D4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🔨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&amp;#x1f528;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B0F3CA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🔩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&amp;#x1f529; </w:t>
                  </w:r>
                </w:p>
              </w:tc>
            </w:tr>
            <w:tr w:rsidR="00000000" w:rsidTr="3E90B9F5" w14:paraId="6F989946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76F976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🔪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&amp;#x1f52a;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F2B9BE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🔫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&amp;#x1f52b;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DF8A99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🔬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&amp;#x1f52c;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BCEA42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🔭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&amp;#x1f52d; </w:t>
                  </w:r>
                </w:p>
              </w:tc>
            </w:tr>
            <w:tr w:rsidR="00000000" w:rsidTr="3E90B9F5" w14:paraId="2E118B2F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C5E5B4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🔮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&amp;#x1f52e;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104618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🔯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&amp;#x1f52f;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DA5D50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🔰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&amp;#x1f530;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BF4807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🔱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&amp;#x1f531; </w:t>
                  </w:r>
                </w:p>
              </w:tc>
            </w:tr>
            <w:tr w:rsidR="00000000" w:rsidTr="3E90B9F5" w14:paraId="04ECC3DE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9147B8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🔲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&amp;#x1f532;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FC649E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🔳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&amp;#x1f533;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3DC69FF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🔴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&amp;#x1f534;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7EE79E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🔵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&amp;#x1f535; </w:t>
                  </w:r>
                </w:p>
              </w:tc>
            </w:tr>
            <w:tr w:rsidR="00000000" w:rsidTr="3E90B9F5" w14:paraId="14422685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1C356F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🔶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&amp;#x1f536;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60EB07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🔷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&amp;#x1f537;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CC7AA4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🔸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&amp;#x1f538;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0D6EF9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🔹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&amp;#x1f539; </w:t>
                  </w:r>
                </w:p>
              </w:tc>
            </w:tr>
            <w:tr w:rsidR="00000000" w:rsidTr="3E90B9F5" w14:paraId="5ED1745B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95C013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🔺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&amp;#x1f53a;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769F56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🔻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&amp;#x1f53b;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13EA49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🔼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&amp;#x1f53c;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8AB1788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🔽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&amp;#x1f53d; </w:t>
                  </w:r>
                </w:p>
              </w:tc>
            </w:tr>
            <w:tr w:rsidR="00000000" w:rsidTr="3E90B9F5" w14:paraId="76EF3605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281FB6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🕐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&amp;#x1f550;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0BBD4C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🕑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&amp;#x1f551;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4718EB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🕒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&amp;#x1f552;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41B25A10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🕓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&amp;#x1f553; </w:t>
                  </w:r>
                </w:p>
              </w:tc>
            </w:tr>
            <w:tr w:rsidR="00000000" w:rsidTr="3E90B9F5" w14:paraId="741DB425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FCDF5CA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🕔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&amp;#x1f554;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9619D4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🕕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&amp;#x1f555;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A7A98F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🕖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&amp;#x1f556;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FF60E1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🕗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&amp;#x1f557; </w:t>
                  </w:r>
                </w:p>
              </w:tc>
            </w:tr>
            <w:tr w:rsidR="00000000" w:rsidTr="3E90B9F5" w14:paraId="2384CAAE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BD495C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🕘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&amp;#x1f558;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6E06EBD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🕙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&amp;#x1f559;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1F5B13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🕚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&amp;#x1f55a;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C43BBE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🕛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&amp;#x1f55b; </w:t>
                  </w:r>
                </w:p>
              </w:tc>
            </w:tr>
            <w:tr w:rsidR="00000000" w:rsidTr="3E90B9F5" w14:paraId="0C82ED63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2FE82D4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🕜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&amp;#x1f55c;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0CF25C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🕝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&amp;#x1f55d;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FF3455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🕞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&amp;#x1f55e;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BFF512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🕟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&amp;#x1f55f; </w:t>
                  </w:r>
                </w:p>
              </w:tc>
            </w:tr>
            <w:tr w:rsidR="00000000" w:rsidTr="3E90B9F5" w14:paraId="1FC34A59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6A0A1EC5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🕠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&amp;#x1f560;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7CAC08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🕡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&amp;#x1f561;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90D49A9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🕢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&amp;#x1f562;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2A48762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🕣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&amp;#x1f563; </w:t>
                  </w:r>
                </w:p>
              </w:tc>
            </w:tr>
            <w:tr w:rsidR="00000000" w:rsidTr="3E90B9F5" w14:paraId="5A86B024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4C338F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🕤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&amp;#x1f564;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8DFDAB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🕥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&amp;#x1f565;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5AF9BBBB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🕦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&amp;#x1f566;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27C053D7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🕧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&amp;#x1f567; </w:t>
                  </w:r>
                </w:p>
              </w:tc>
            </w:tr>
            <w:tr w:rsidR="00000000" w:rsidTr="3E90B9F5" w14:paraId="4B1E6F74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1FF64566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🗻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&amp;#x1f5fb;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9A3F131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🗼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&amp;#x1f5fc;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3A2B794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🗽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&amp;#x1f5fd; </w:t>
                  </w:r>
                </w:p>
              </w:tc>
              <w:tc>
                <w:tcPr>
                  <w:tcW w:w="0" w:type="auto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7C7A972C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🗾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&amp;#x1f5fe; </w:t>
                  </w:r>
                </w:p>
              </w:tc>
            </w:tr>
            <w:tr w:rsidR="00000000" w:rsidTr="3E90B9F5" w14:paraId="75BFE454" wp14:textId="77777777">
              <w:tc>
                <w:tcPr>
                  <w:tcW w:w="0" w:type="auto"/>
                  <w:gridSpan w:val="4"/>
                  <w:tcBorders>
                    <w:top w:val="single" w:color="808080" w:themeColor="background1" w:themeShade="80" w:sz="6" w:space="0"/>
                    <w:left w:val="single" w:color="808080" w:themeColor="background1" w:themeShade="80" w:sz="6" w:space="0"/>
                    <w:bottom w:val="single" w:color="808080" w:themeColor="background1" w:themeShade="80" w:sz="6" w:space="0"/>
                    <w:right w:val="single" w:color="808080" w:themeColor="background1" w:themeShade="80" w:sz="6" w:space="0"/>
                  </w:tcBorders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</w:tcPr>
                <w:p w:rsidR="00000000" w:rsidRDefault="00000000" w14:paraId="038CF483" wp14:textId="77777777">
                  <w:pPr>
                    <w:jc w:val="center"/>
                    <w:rPr>
                      <w:color w:val="808080"/>
                      <w:lang w:val="ru-RU" w:eastAsia="ja-JP" w:bidi="ar-SA"/>
                    </w:rPr>
                  </w:pPr>
                  <w:r>
                    <w:rPr>
                      <w:rStyle w:val="symbolssymbol"/>
                      <w:lang w:val="ru-RU" w:eastAsia="ja-JP" w:bidi="ar-SA"/>
                    </w:rPr>
                    <w:t>🗿</w:t>
                  </w:r>
                  <w:r>
                    <w:rPr>
                      <w:rStyle w:val="symbolssymbol"/>
                      <w:lang w:val="ru-RU" w:eastAsia="ja-JP" w:bidi="ar-SA"/>
                    </w:rPr>
                    <w:br/>
                  </w:r>
                  <w:r>
                    <w:rPr>
                      <w:color w:val="808080"/>
                      <w:lang w:val="ru-RU" w:eastAsia="ja-JP" w:bidi="ar-SA"/>
                    </w:rPr>
                    <w:t xml:space="preserve">&amp;#x1f5ff; </w:t>
                  </w:r>
                </w:p>
              </w:tc>
              <w:tc>
                <w:tcPr>
                  <w:tcW w:w="0" w:type="auto"/>
                  <w:tcMar/>
                  <w:vAlign w:val="center"/>
                </w:tcPr>
                <w:p w:rsidR="00000000" w:rsidRDefault="00000000" w14:paraId="72A3D3EC" wp14:textId="77777777">
                  <w:pPr>
                    <w:rPr>
                      <w:color w:val="808080"/>
                      <w:lang w:val="ru-RU" w:eastAsia="ja-JP" w:bidi="ar-SA"/>
                    </w:rPr>
                  </w:pPr>
                </w:p>
              </w:tc>
              <w:tc>
                <w:tcPr>
                  <w:tcW w:w="0" w:type="auto"/>
                  <w:tcMar/>
                  <w:vAlign w:val="center"/>
                </w:tcPr>
                <w:p w:rsidR="00000000" w:rsidRDefault="00000000" w14:paraId="0D0B940D" wp14:textId="77777777">
                  <w:pPr>
                    <w:rPr>
                      <w:color w:val="808080"/>
                      <w:lang w:val="ru-RU" w:eastAsia="ja-JP" w:bidi="ar-SA"/>
                    </w:rPr>
                  </w:pPr>
                </w:p>
              </w:tc>
              <w:tc>
                <w:tcPr>
                  <w:tcW w:w="0" w:type="auto"/>
                  <w:tcMar/>
                  <w:vAlign w:val="center"/>
                </w:tcPr>
                <w:p w:rsidR="00000000" w:rsidRDefault="00000000" w14:paraId="0E27B00A" wp14:textId="77777777">
                  <w:pPr>
                    <w:rPr>
                      <w:color w:val="808080"/>
                      <w:lang w:val="ru-RU" w:eastAsia="ja-JP" w:bidi="ar-SA"/>
                    </w:rPr>
                  </w:pPr>
                </w:p>
              </w:tc>
            </w:tr>
          </w:tbl>
          <w:p w:rsidR="00000000" w:rsidRDefault="00000000" w14:paraId="60061E4C" wp14:textId="77777777">
            <w:pPr>
              <w:pStyle w:val="any"/>
              <w:rPr>
                <w:lang w:val="ru-RU" w:eastAsia="ja-JP" w:bidi="ar-SA"/>
              </w:rPr>
            </w:pPr>
          </w:p>
        </w:tc>
      </w:tr>
    </w:tbl>
    <w:p xmlns:wp14="http://schemas.microsoft.com/office/word/2010/wordml" w:rsidR="00000000" w:rsidRDefault="00000000" w14:paraId="44EAFD9C" wp14:textId="77777777">
      <w:pPr>
        <w:rPr>
          <w:lang w:val="ru-RU" w:eastAsia="ja-JP" w:bidi="ar-SA"/>
        </w:rPr>
      </w:pPr>
    </w:p>
    <w:sectPr w:rsidR="00000000"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normal"/>
  <w:zoom w:percent="100"/>
  <w:displayBackgroundShape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0671A85"/>
    <w:rsid w:val="20671A85"/>
    <w:rsid w:val="3E90B9F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623B2E9"/>
  <w15:chartTrackingRefBased/>
  <w15:docId w15:val="{B5260963-2055-4891-BCA6-40754EFBEC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05BCE"/>
    <w:pPr>
      <w:spacing w:line="360" w:lineRule="atLeast"/>
    </w:pPr>
    <w:rPr>
      <w:rFonts w:ascii="Segoe UI" w:hAnsi="Segoe UI" w:eastAsia="Segoe UI" w:cs="Segoe UI"/>
      <w:color w:val="212529"/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 w:line="720" w:lineRule="atLeast"/>
      <w:outlineLvl w:val="0"/>
    </w:pPr>
    <w:rPr>
      <w:rFonts w:ascii="Times New Roman" w:hAnsi="Times New Roman" w:eastAsia="Times New Roman" w:cs="Times New Roman"/>
      <w:kern w:val="36"/>
      <w:sz w:val="60"/>
      <w:szCs w:val="60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 w:line="576" w:lineRule="atLeast"/>
      <w:outlineLvl w:val="1"/>
    </w:pPr>
    <w:rPr>
      <w:rFonts w:ascii="Times New Roman" w:hAnsi="Times New Roman" w:eastAsia="Times New Roman" w:cs="Times New Roman"/>
      <w:iCs/>
      <w:sz w:val="48"/>
      <w:szCs w:val="48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 w:line="504" w:lineRule="atLeast"/>
      <w:outlineLvl w:val="2"/>
    </w:pPr>
    <w:rPr>
      <w:rFonts w:ascii="Times New Roman" w:hAnsi="Times New Roman" w:eastAsia="Times New Roman" w:cs="Times New Roman"/>
      <w:sz w:val="42"/>
      <w:szCs w:val="42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 w:line="432" w:lineRule="atLeast"/>
      <w:outlineLvl w:val="3"/>
    </w:pPr>
    <w:rPr>
      <w:rFonts w:ascii="Times New Roman" w:hAnsi="Times New Roman" w:eastAsia="Times New Roman" w:cs="Times New Roman"/>
      <w:sz w:val="36"/>
      <w:szCs w:val="36"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ascii="Times New Roman" w:hAnsi="Times New Roman" w:eastAsia="Times New Roman" w:cs="Times New Roman"/>
      <w:iCs/>
      <w:sz w:val="30"/>
      <w:szCs w:val="30"/>
    </w:rPr>
  </w:style>
  <w:style w:type="paragraph" w:styleId="6">
    <w:name w:val="heading 6"/>
    <w:basedOn w:val="a"/>
    <w:next w:val="a"/>
    <w:qFormat/>
    <w:rsid w:val="00EF7B96"/>
    <w:pPr>
      <w:spacing w:before="240" w:after="60" w:line="288" w:lineRule="atLeast"/>
      <w:outlineLvl w:val="5"/>
    </w:pPr>
    <w:rPr>
      <w:rFonts w:ascii="Times New Roman" w:hAnsi="Times New Roman" w:eastAsia="Times New Roman" w:cs="Times New Roman"/>
    </w:rPr>
  </w:style>
  <w:style w:type="character" w:styleId="a0" w:default="1">
    <w:name w:val="Default Paragraph Font"/>
    <w:semiHidden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container" w:customStyle="1">
    <w:name w:val="container"/>
    <w:basedOn w:val="a"/>
    <w:pPr>
      <w:pBdr>
        <w:left w:val="none" w:color="auto" w:sz="0" w:space="11"/>
        <w:right w:val="none" w:color="auto" w:sz="0" w:space="11"/>
      </w:pBdr>
    </w:pPr>
  </w:style>
  <w:style w:type="paragraph" w:styleId="any" w:customStyle="1">
    <w:name w:val="any"/>
    <w:basedOn w:val="a"/>
  </w:style>
  <w:style w:type="character" w:styleId="btn" w:customStyle="1">
    <w:name w:val="btn"/>
    <w:basedOn w:val="a0"/>
    <w:rPr>
      <w:b w:val="0"/>
      <w:bCs w:val="0"/>
      <w:color w:val="212529"/>
      <w:sz w:val="24"/>
      <w:szCs w:val="24"/>
      <w:bdr w:val="nil"/>
    </w:rPr>
  </w:style>
  <w:style w:type="character" w:styleId="a3" w:customStyle="1">
    <w:name w:val="a"/>
    <w:basedOn w:val="a0"/>
    <w:rPr>
      <w:color w:val="007BFF"/>
    </w:rPr>
  </w:style>
  <w:style w:type="paragraph" w:styleId="p" w:customStyle="1">
    <w:name w:val="p"/>
    <w:basedOn w:val="a"/>
  </w:style>
  <w:style w:type="character" w:styleId="anyCharacter" w:customStyle="1">
    <w:name w:val="any Character"/>
    <w:basedOn w:val="a0"/>
  </w:style>
  <w:style w:type="character" w:styleId="code" w:customStyle="1">
    <w:name w:val="code"/>
    <w:basedOn w:val="a0"/>
    <w:rPr>
      <w:rFonts w:ascii="Consolas" w:hAnsi="Consolas" w:eastAsia="Consolas" w:cs="Consolas"/>
      <w:color w:val="E83E8C"/>
      <w:sz w:val="21"/>
      <w:szCs w:val="21"/>
    </w:rPr>
  </w:style>
  <w:style w:type="character" w:styleId="symbolssymbol" w:customStyle="1">
    <w:name w:val="symbols_symbol"/>
    <w:basedOn w:val="a0"/>
    <w:rPr>
      <w:rFonts w:ascii="Segoe UI Symbol" w:hAnsi="Segoe UI Symbol" w:eastAsia="Segoe UI Symbol" w:cs="Segoe UI Symbol"/>
      <w:color w:val="000000"/>
      <w:sz w:val="75"/>
      <w:szCs w:val="75"/>
    </w:rPr>
  </w:style>
  <w:style w:type="paragraph" w:styleId="symbolssymbolParagraph" w:customStyle="1">
    <w:name w:val="symbols_symbol Paragraph"/>
    <w:basedOn w:val="a"/>
    <w:pPr>
      <w:spacing w:line="1050" w:lineRule="atLeast"/>
    </w:pPr>
    <w:rPr>
      <w:rFonts w:ascii="Segoe UI Symbol" w:hAnsi="Segoe UI Symbol" w:eastAsia="Segoe UI Symbol" w:cs="Segoe UI Symbol"/>
      <w:color w:val="000000"/>
      <w:sz w:val="75"/>
      <w:szCs w:val="75"/>
    </w:rPr>
  </w:style>
  <w:style w:type="table" w:styleId="symbolstable" w:customStyle="1">
    <w:name w:val="symbols_table"/>
    <w:basedOn w:val="a1"/>
    <w:tblPr/>
  </w:style>
  <w:style w:type="table" w:styleId="table" w:customStyle="1">
    <w:name w:val="table"/>
    <w:basedOn w:val="a1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fontTable" Target="fontTable.xml" Id="rId1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adamdawes.com - Segoe UI Symbol Reference</dc:title>
  <dc:subject/>
  <dc:creator/>
  <keywords/>
  <lastModifiedBy>V Vovikdoc</lastModifiedBy>
  <revision>3</revision>
  <lastPrinted>1601-01-01T00:00:00.0000000Z</lastPrinted>
  <dcterms:created xsi:type="dcterms:W3CDTF">2023-03-13T00:38:00.0000000Z</dcterms:created>
  <dcterms:modified xsi:type="dcterms:W3CDTF">2023-03-13T00:46:51.3736330Z</dcterms:modified>
</coreProperties>
</file>